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1E1CA" w14:textId="57509E04" w:rsidR="000F260F" w:rsidRDefault="00CC46D3">
      <w:r>
        <w:t>Exercise 1: Control Structures</w:t>
      </w:r>
    </w:p>
    <w:p w14:paraId="73587E2D" w14:textId="7442D97F" w:rsidR="00CC46D3" w:rsidRDefault="00CC46D3">
      <w:r>
        <w:t>Scenario 1:</w:t>
      </w:r>
    </w:p>
    <w:p w14:paraId="2343168C" w14:textId="77777777" w:rsidR="00CC46D3" w:rsidRDefault="00CC46D3" w:rsidP="00CC46D3">
      <w:r>
        <w:t>BEGIN</w:t>
      </w:r>
    </w:p>
    <w:p w14:paraId="5FC4BB3F" w14:textId="77777777" w:rsidR="00CC46D3" w:rsidRDefault="00CC46D3" w:rsidP="00CC46D3">
      <w:r>
        <w:t xml:space="preserve">  FOR r IN (</w:t>
      </w:r>
    </w:p>
    <w:p w14:paraId="1950372E" w14:textId="77777777" w:rsidR="00CC46D3" w:rsidRDefault="00CC46D3" w:rsidP="00CC46D3">
      <w:r>
        <w:t xml:space="preserve">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l.InterestRate</w:t>
      </w:r>
      <w:proofErr w:type="spellEnd"/>
      <w:proofErr w:type="gramEnd"/>
      <w:r>
        <w:t xml:space="preserve">, </w:t>
      </w:r>
      <w:proofErr w:type="spellStart"/>
      <w:r>
        <w:t>c.DOB</w:t>
      </w:r>
      <w:proofErr w:type="spellEnd"/>
    </w:p>
    <w:p w14:paraId="3561AAA4" w14:textId="77777777" w:rsidR="00CC46D3" w:rsidRDefault="00CC46D3" w:rsidP="00CC46D3">
      <w:r>
        <w:t xml:space="preserve">    FROM Loans l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7EDC21A0" w14:textId="77777777" w:rsidR="00CC46D3" w:rsidRDefault="00CC46D3" w:rsidP="00CC46D3">
      <w:r>
        <w:t xml:space="preserve">  ) LOOP</w:t>
      </w:r>
    </w:p>
    <w:p w14:paraId="5E030556" w14:textId="77777777" w:rsidR="00CC46D3" w:rsidRDefault="00CC46D3" w:rsidP="00CC46D3">
      <w:r>
        <w:t xml:space="preserve">    IF 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r.DOB</w:t>
      </w:r>
      <w:proofErr w:type="spellEnd"/>
      <w:r>
        <w:t>) / 12 &gt; 60 THEN</w:t>
      </w:r>
    </w:p>
    <w:p w14:paraId="34F0AB01" w14:textId="77777777" w:rsidR="00CC46D3" w:rsidRDefault="00CC46D3" w:rsidP="00CC46D3">
      <w:r>
        <w:t xml:space="preserve">      UPDATE Loans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r.LoanID</w:t>
      </w:r>
      <w:proofErr w:type="spellEnd"/>
      <w:proofErr w:type="gramEnd"/>
      <w:r>
        <w:t>;</w:t>
      </w:r>
    </w:p>
    <w:p w14:paraId="0FDD1B62" w14:textId="77777777" w:rsidR="00CC46D3" w:rsidRDefault="00CC46D3" w:rsidP="00CC46D3">
      <w:r>
        <w:t xml:space="preserve">    END </w:t>
      </w:r>
      <w:proofErr w:type="gramStart"/>
      <w:r>
        <w:t>IF;</w:t>
      </w:r>
      <w:proofErr w:type="gramEnd"/>
    </w:p>
    <w:p w14:paraId="30704629" w14:textId="77777777" w:rsidR="00CC46D3" w:rsidRDefault="00CC46D3" w:rsidP="00CC46D3">
      <w:r>
        <w:t xml:space="preserve">  END </w:t>
      </w:r>
      <w:proofErr w:type="gramStart"/>
      <w:r>
        <w:t>LOOP;</w:t>
      </w:r>
      <w:proofErr w:type="gramEnd"/>
    </w:p>
    <w:p w14:paraId="5E405847" w14:textId="77777777" w:rsidR="00CC46D3" w:rsidRDefault="00CC46D3" w:rsidP="00CC46D3">
      <w:proofErr w:type="gramStart"/>
      <w:r>
        <w:t>END;</w:t>
      </w:r>
      <w:proofErr w:type="gramEnd"/>
    </w:p>
    <w:p w14:paraId="746AFBE1" w14:textId="65877D46" w:rsidR="00CC46D3" w:rsidRDefault="00CC46D3" w:rsidP="00CC46D3">
      <w:r>
        <w:t>/</w:t>
      </w:r>
    </w:p>
    <w:p w14:paraId="6CF4B3EA" w14:textId="6BFDDC67" w:rsidR="00CC46D3" w:rsidRDefault="00CC46D3" w:rsidP="00CC46D3">
      <w:r>
        <w:rPr>
          <w:rStyle w:val="Strong"/>
        </w:rPr>
        <w:t>Output:</w:t>
      </w:r>
      <w:r>
        <w:t xml:space="preserve"> Loan interest rates updated for eligible customers.</w:t>
      </w:r>
    </w:p>
    <w:p w14:paraId="275B40F4" w14:textId="77777777" w:rsidR="00CC46D3" w:rsidRDefault="00CC46D3" w:rsidP="00CC46D3"/>
    <w:p w14:paraId="53920670" w14:textId="3359DD5F" w:rsidR="00CC46D3" w:rsidRDefault="00CC46D3" w:rsidP="00CC46D3">
      <w:r>
        <w:t>Scenario 2:</w:t>
      </w:r>
    </w:p>
    <w:p w14:paraId="6F7EF39F" w14:textId="77777777" w:rsidR="00CC46D3" w:rsidRDefault="00CC46D3" w:rsidP="00CC46D3">
      <w:r>
        <w:t xml:space="preserve">ALTER TABLE Customers ADD </w:t>
      </w:r>
      <w:proofErr w:type="spellStart"/>
      <w:r>
        <w:t>IsVIP</w:t>
      </w:r>
      <w:proofErr w:type="spellEnd"/>
      <w:r>
        <w:t xml:space="preserve"> VARCHAR2(5</w:t>
      </w:r>
      <w:proofErr w:type="gramStart"/>
      <w:r>
        <w:t>);</w:t>
      </w:r>
      <w:proofErr w:type="gramEnd"/>
    </w:p>
    <w:p w14:paraId="74551604" w14:textId="77777777" w:rsidR="00CC46D3" w:rsidRDefault="00CC46D3" w:rsidP="00CC46D3"/>
    <w:p w14:paraId="7F3A9002" w14:textId="77777777" w:rsidR="00CC46D3" w:rsidRDefault="00CC46D3" w:rsidP="00CC46D3">
      <w:r>
        <w:t>BEGIN</w:t>
      </w:r>
    </w:p>
    <w:p w14:paraId="04B3A6F9" w14:textId="77777777" w:rsidR="00CC46D3" w:rsidRDefault="00CC46D3" w:rsidP="00CC46D3">
      <w:r>
        <w:t xml:space="preserve">  FOR r IN (SELECT </w:t>
      </w:r>
      <w:proofErr w:type="spellStart"/>
      <w:r>
        <w:t>CustomerID</w:t>
      </w:r>
      <w:proofErr w:type="spellEnd"/>
      <w:r>
        <w:t xml:space="preserve"> FROM Customers WHERE Balance &gt; 10000) LOOP</w:t>
      </w:r>
    </w:p>
    <w:p w14:paraId="7B1956E0" w14:textId="77777777" w:rsidR="00CC46D3" w:rsidRDefault="00CC46D3" w:rsidP="00CC46D3">
      <w:r>
        <w:t xml:space="preserve">    UPDATE Customers SET </w:t>
      </w:r>
      <w:proofErr w:type="spellStart"/>
      <w:r>
        <w:t>IsVIP</w:t>
      </w:r>
      <w:proofErr w:type="spellEnd"/>
      <w:r>
        <w:t xml:space="preserve"> = 'TRUE'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r.CustomerID</w:t>
      </w:r>
      <w:proofErr w:type="spellEnd"/>
      <w:proofErr w:type="gramEnd"/>
      <w:r>
        <w:t>;</w:t>
      </w:r>
    </w:p>
    <w:p w14:paraId="1626C6F7" w14:textId="77777777" w:rsidR="00CC46D3" w:rsidRDefault="00CC46D3" w:rsidP="00CC46D3">
      <w:r>
        <w:t xml:space="preserve">  END </w:t>
      </w:r>
      <w:proofErr w:type="gramStart"/>
      <w:r>
        <w:t>LOOP;</w:t>
      </w:r>
      <w:proofErr w:type="gramEnd"/>
    </w:p>
    <w:p w14:paraId="68ABA14F" w14:textId="77777777" w:rsidR="00CC46D3" w:rsidRDefault="00CC46D3" w:rsidP="00CC46D3">
      <w:proofErr w:type="gramStart"/>
      <w:r>
        <w:t>END;</w:t>
      </w:r>
      <w:proofErr w:type="gramEnd"/>
    </w:p>
    <w:p w14:paraId="7EB13128" w14:textId="1B583AA7" w:rsidR="00CC46D3" w:rsidRDefault="00CC46D3" w:rsidP="00CC46D3">
      <w:r>
        <w:t>/</w:t>
      </w:r>
    </w:p>
    <w:p w14:paraId="75C79317" w14:textId="7104C847" w:rsidR="00CC46D3" w:rsidRDefault="00CC46D3" w:rsidP="00CC46D3">
      <w:r>
        <w:rPr>
          <w:rStyle w:val="Strong"/>
        </w:rPr>
        <w:t>Output:</w:t>
      </w:r>
      <w:r>
        <w:t xml:space="preserve"> </w:t>
      </w:r>
      <w:proofErr w:type="spellStart"/>
      <w:r>
        <w:t>IsVIP</w:t>
      </w:r>
      <w:proofErr w:type="spellEnd"/>
      <w:r>
        <w:t xml:space="preserve"> set to TRUE for qualifying customers.</w:t>
      </w:r>
    </w:p>
    <w:p w14:paraId="2985D9CD" w14:textId="77777777" w:rsidR="00CC46D3" w:rsidRDefault="00CC46D3" w:rsidP="00CC46D3"/>
    <w:p w14:paraId="42F6A478" w14:textId="2B21BF24" w:rsidR="00CC46D3" w:rsidRDefault="00CC46D3" w:rsidP="00CC46D3">
      <w:r>
        <w:lastRenderedPageBreak/>
        <w:t>Scenario 3:</w:t>
      </w:r>
    </w:p>
    <w:p w14:paraId="42488218" w14:textId="77777777" w:rsidR="00CC46D3" w:rsidRDefault="00CC46D3" w:rsidP="00CC46D3">
      <w:r>
        <w:t>BEGIN</w:t>
      </w:r>
    </w:p>
    <w:p w14:paraId="72B39EC5" w14:textId="77777777" w:rsidR="00CC46D3" w:rsidRDefault="00CC46D3" w:rsidP="00CC46D3">
      <w:r>
        <w:t xml:space="preserve">  FOR r IN (</w:t>
      </w:r>
    </w:p>
    <w:p w14:paraId="6FDED36A" w14:textId="77777777" w:rsidR="00CC46D3" w:rsidRDefault="00CC46D3" w:rsidP="00CC46D3">
      <w:r>
        <w:t xml:space="preserve">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</w:p>
    <w:p w14:paraId="52618045" w14:textId="77777777" w:rsidR="00CC46D3" w:rsidRDefault="00CC46D3" w:rsidP="00CC46D3">
      <w:r>
        <w:t xml:space="preserve">    FROM Loans l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0182AD2A" w14:textId="77777777" w:rsidR="00CC46D3" w:rsidRDefault="00CC46D3" w:rsidP="00CC46D3">
      <w:r>
        <w:t xml:space="preserve">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&lt;= SYSDATE + 30</w:t>
      </w:r>
    </w:p>
    <w:p w14:paraId="0D39CC6C" w14:textId="77777777" w:rsidR="00CC46D3" w:rsidRDefault="00CC46D3" w:rsidP="00CC46D3">
      <w:r>
        <w:t xml:space="preserve">  ) LOOP</w:t>
      </w:r>
    </w:p>
    <w:p w14:paraId="7D640C7F" w14:textId="77777777" w:rsidR="00CC46D3" w:rsidRDefault="00CC46D3" w:rsidP="00CC46D3">
      <w:r>
        <w:t xml:space="preserve">    DBMS_OUTPUT.PUT_</w:t>
      </w:r>
      <w:proofErr w:type="gramStart"/>
      <w:r>
        <w:t>LINE(</w:t>
      </w:r>
      <w:proofErr w:type="gramEnd"/>
      <w:r>
        <w:t xml:space="preserve">'Reminder: Loan ' || </w:t>
      </w:r>
      <w:proofErr w:type="spellStart"/>
      <w:proofErr w:type="gramStart"/>
      <w:r>
        <w:t>r.LoanID</w:t>
      </w:r>
      <w:proofErr w:type="spellEnd"/>
      <w:proofErr w:type="gramEnd"/>
      <w:r>
        <w:t xml:space="preserve"> || ' for ' || </w:t>
      </w:r>
      <w:proofErr w:type="spellStart"/>
      <w:proofErr w:type="gramStart"/>
      <w:r>
        <w:t>r.Name</w:t>
      </w:r>
      <w:proofErr w:type="spellEnd"/>
      <w:proofErr w:type="gramEnd"/>
      <w:r>
        <w:t xml:space="preserve"> || ' is due within 30 days.'</w:t>
      </w:r>
      <w:proofErr w:type="gramStart"/>
      <w:r>
        <w:t>);</w:t>
      </w:r>
      <w:proofErr w:type="gramEnd"/>
    </w:p>
    <w:p w14:paraId="02405180" w14:textId="77777777" w:rsidR="00CC46D3" w:rsidRDefault="00CC46D3" w:rsidP="00CC46D3">
      <w:r>
        <w:t xml:space="preserve">  END </w:t>
      </w:r>
      <w:proofErr w:type="gramStart"/>
      <w:r>
        <w:t>LOOP;</w:t>
      </w:r>
      <w:proofErr w:type="gramEnd"/>
    </w:p>
    <w:p w14:paraId="78833FD6" w14:textId="77777777" w:rsidR="00CC46D3" w:rsidRDefault="00CC46D3" w:rsidP="00CC46D3">
      <w:proofErr w:type="gramStart"/>
      <w:r>
        <w:t>END;</w:t>
      </w:r>
      <w:proofErr w:type="gramEnd"/>
    </w:p>
    <w:p w14:paraId="3D12D94B" w14:textId="5E34F89E" w:rsidR="00CC46D3" w:rsidRDefault="00CC46D3" w:rsidP="00CC46D3">
      <w:r>
        <w:t>/</w:t>
      </w:r>
    </w:p>
    <w:p w14:paraId="7FB765F2" w14:textId="651DF1AD" w:rsidR="00CC46D3" w:rsidRDefault="00CC46D3" w:rsidP="00CC46D3">
      <w:r>
        <w:rPr>
          <w:rStyle w:val="Strong"/>
        </w:rPr>
        <w:t>Output:</w:t>
      </w:r>
      <w:r>
        <w:t xml:space="preserve"> Reminder messages printed for due loans.</w:t>
      </w:r>
    </w:p>
    <w:p w14:paraId="2625FC86" w14:textId="77777777" w:rsidR="00CC46D3" w:rsidRDefault="00CC46D3" w:rsidP="00CC46D3"/>
    <w:p w14:paraId="5B1F1F70" w14:textId="77777777" w:rsidR="00CC46D3" w:rsidRDefault="00CC46D3" w:rsidP="00CC46D3"/>
    <w:p w14:paraId="022EF31D" w14:textId="5D6A8621" w:rsidR="00CC46D3" w:rsidRDefault="00CC46D3" w:rsidP="00CC46D3">
      <w:r>
        <w:t>Exercise 2: Error Handling</w:t>
      </w:r>
    </w:p>
    <w:p w14:paraId="21655856" w14:textId="5C877DD7" w:rsidR="00CC46D3" w:rsidRDefault="00CC46D3" w:rsidP="00CC46D3">
      <w:r>
        <w:t>Scenario 1:</w:t>
      </w:r>
    </w:p>
    <w:p w14:paraId="7D70367B" w14:textId="77777777" w:rsidR="00CC46D3" w:rsidRDefault="00CC46D3" w:rsidP="00CC46D3">
      <w:r>
        <w:t xml:space="preserve">CREATE OR REPLACE PROCEDURE </w:t>
      </w:r>
      <w:proofErr w:type="spellStart"/>
      <w:proofErr w:type="gramStart"/>
      <w:r>
        <w:t>SafeTransferFunds</w:t>
      </w:r>
      <w:proofErr w:type="spellEnd"/>
      <w:r>
        <w:t>(</w:t>
      </w:r>
      <w:proofErr w:type="spellStart"/>
      <w:proofErr w:type="gramEnd"/>
      <w:r>
        <w:t>p_FromAcc</w:t>
      </w:r>
      <w:proofErr w:type="spellEnd"/>
      <w:r>
        <w:t xml:space="preserve"> NUMBER, </w:t>
      </w:r>
      <w:proofErr w:type="spellStart"/>
      <w:r>
        <w:t>p_ToAcc</w:t>
      </w:r>
      <w:proofErr w:type="spellEnd"/>
      <w:r>
        <w:t xml:space="preserve"> NUMBER, </w:t>
      </w:r>
      <w:proofErr w:type="spellStart"/>
      <w:r>
        <w:t>p_Amount</w:t>
      </w:r>
      <w:proofErr w:type="spellEnd"/>
      <w:r>
        <w:t xml:space="preserve"> NUMBER) IS</w:t>
      </w:r>
    </w:p>
    <w:p w14:paraId="54E6F97B" w14:textId="77777777" w:rsidR="00CC46D3" w:rsidRDefault="00CC46D3" w:rsidP="00CC46D3">
      <w:r>
        <w:t xml:space="preserve"> 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3BFDB3A2" w14:textId="77777777" w:rsidR="00CC46D3" w:rsidRDefault="00CC46D3" w:rsidP="00CC46D3">
      <w:r>
        <w:t>BEGIN</w:t>
      </w:r>
    </w:p>
    <w:p w14:paraId="0EE1206D" w14:textId="77777777" w:rsidR="00CC46D3" w:rsidRDefault="00CC46D3" w:rsidP="00CC46D3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</w:t>
      </w:r>
      <w:proofErr w:type="spellEnd"/>
      <w:r>
        <w:t xml:space="preserve"> FOR </w:t>
      </w:r>
      <w:proofErr w:type="gramStart"/>
      <w:r>
        <w:t>UPDATE;</w:t>
      </w:r>
      <w:proofErr w:type="gramEnd"/>
    </w:p>
    <w:p w14:paraId="6DA5AF84" w14:textId="77777777" w:rsidR="00CC46D3" w:rsidRDefault="00CC46D3" w:rsidP="00CC46D3"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084B4475" w14:textId="77777777" w:rsidR="00CC46D3" w:rsidRDefault="00CC46D3" w:rsidP="00CC46D3">
      <w:r>
        <w:t xml:space="preserve">    RAISE_APPLICATION_</w:t>
      </w:r>
      <w:proofErr w:type="gramStart"/>
      <w:r>
        <w:t>ERROR(</w:t>
      </w:r>
      <w:proofErr w:type="gramEnd"/>
      <w:r>
        <w:t>-20001, 'Insufficient funds'</w:t>
      </w:r>
      <w:proofErr w:type="gramStart"/>
      <w:r>
        <w:t>);</w:t>
      </w:r>
      <w:proofErr w:type="gramEnd"/>
    </w:p>
    <w:p w14:paraId="4A8DE663" w14:textId="77777777" w:rsidR="00CC46D3" w:rsidRDefault="00CC46D3" w:rsidP="00CC46D3">
      <w:r>
        <w:t xml:space="preserve">  END </w:t>
      </w:r>
      <w:proofErr w:type="gramStart"/>
      <w:r>
        <w:t>IF;</w:t>
      </w:r>
      <w:proofErr w:type="gramEnd"/>
    </w:p>
    <w:p w14:paraId="40CC5269" w14:textId="77777777" w:rsidR="00CC46D3" w:rsidRDefault="00CC46D3" w:rsidP="00CC46D3"/>
    <w:p w14:paraId="798255F1" w14:textId="77777777" w:rsidR="00CC46D3" w:rsidRDefault="00CC46D3" w:rsidP="00CC46D3">
      <w:r>
        <w:lastRenderedPageBreak/>
        <w:t xml:space="preserve">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FromAcc</w:t>
      </w:r>
      <w:proofErr w:type="spellEnd"/>
      <w:r>
        <w:t>;</w:t>
      </w:r>
      <w:proofErr w:type="gramEnd"/>
    </w:p>
    <w:p w14:paraId="1827E98D" w14:textId="77777777" w:rsidR="00CC46D3" w:rsidRDefault="00CC46D3" w:rsidP="00CC46D3">
      <w:r>
        <w:t xml:space="preserve">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ToAcc</w:t>
      </w:r>
      <w:proofErr w:type="spellEnd"/>
      <w:r>
        <w:t>;</w:t>
      </w:r>
      <w:proofErr w:type="gramEnd"/>
    </w:p>
    <w:p w14:paraId="4E378862" w14:textId="77777777" w:rsidR="00CC46D3" w:rsidRDefault="00CC46D3" w:rsidP="00CC46D3"/>
    <w:p w14:paraId="4378005A" w14:textId="77777777" w:rsidR="00CC46D3" w:rsidRDefault="00CC46D3" w:rsidP="00CC46D3">
      <w:r>
        <w:t xml:space="preserve">  </w:t>
      </w:r>
      <w:proofErr w:type="gramStart"/>
      <w:r>
        <w:t>COMMIT;</w:t>
      </w:r>
      <w:proofErr w:type="gramEnd"/>
    </w:p>
    <w:p w14:paraId="6DB253FC" w14:textId="77777777" w:rsidR="00CC46D3" w:rsidRDefault="00CC46D3" w:rsidP="00CC46D3">
      <w:r>
        <w:t>EXCEPTION</w:t>
      </w:r>
    </w:p>
    <w:p w14:paraId="6D4CDBD6" w14:textId="77777777" w:rsidR="00CC46D3" w:rsidRDefault="00CC46D3" w:rsidP="00CC46D3">
      <w:r>
        <w:t xml:space="preserve">  WHEN OTHERS THEN</w:t>
      </w:r>
    </w:p>
    <w:p w14:paraId="389A9329" w14:textId="77777777" w:rsidR="00CC46D3" w:rsidRDefault="00CC46D3" w:rsidP="00CC46D3">
      <w:r>
        <w:t xml:space="preserve">    </w:t>
      </w:r>
      <w:proofErr w:type="gramStart"/>
      <w:r>
        <w:t>ROLLBACK;</w:t>
      </w:r>
      <w:proofErr w:type="gramEnd"/>
    </w:p>
    <w:p w14:paraId="1D0C4D76" w14:textId="77777777" w:rsidR="00CC46D3" w:rsidRDefault="00CC46D3" w:rsidP="00CC46D3">
      <w:r>
        <w:t xml:space="preserve">    INSERT INTO </w:t>
      </w:r>
      <w:proofErr w:type="gramStart"/>
      <w:r>
        <w:t>Transactions(</w:t>
      </w:r>
      <w:proofErr w:type="spellStart"/>
      <w:proofErr w:type="gramEnd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7C0458DE" w14:textId="77777777" w:rsidR="00CC46D3" w:rsidRDefault="00CC46D3" w:rsidP="00CC46D3">
      <w:r>
        <w:t xml:space="preserve">    VALUES (</w:t>
      </w:r>
      <w:proofErr w:type="spellStart"/>
      <w:r>
        <w:t>Transactions_</w:t>
      </w:r>
      <w:proofErr w:type="gramStart"/>
      <w:r>
        <w:t>seq.NEXTVAL</w:t>
      </w:r>
      <w:proofErr w:type="spellEnd"/>
      <w:proofErr w:type="gramEnd"/>
      <w:r>
        <w:t xml:space="preserve">, </w:t>
      </w:r>
      <w:proofErr w:type="spellStart"/>
      <w:r>
        <w:t>p_FromAcc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'Failed'</w:t>
      </w:r>
      <w:proofErr w:type="gramStart"/>
      <w:r>
        <w:t>);</w:t>
      </w:r>
      <w:proofErr w:type="gramEnd"/>
    </w:p>
    <w:p w14:paraId="4DD234E8" w14:textId="77777777" w:rsidR="00CC46D3" w:rsidRDefault="00CC46D3" w:rsidP="00CC46D3">
      <w:r>
        <w:t xml:space="preserve">    DBMS_OUTPUT.PUT_</w:t>
      </w:r>
      <w:proofErr w:type="gramStart"/>
      <w:r>
        <w:t>LINE(</w:t>
      </w:r>
      <w:proofErr w:type="gramEnd"/>
      <w:r>
        <w:t>'Transfer failed: ' || SQLERRM</w:t>
      </w:r>
      <w:proofErr w:type="gramStart"/>
      <w:r>
        <w:t>);</w:t>
      </w:r>
      <w:proofErr w:type="gramEnd"/>
    </w:p>
    <w:p w14:paraId="144496A7" w14:textId="77777777" w:rsidR="00CC46D3" w:rsidRDefault="00CC46D3" w:rsidP="00CC46D3">
      <w:proofErr w:type="gramStart"/>
      <w:r>
        <w:t>END;</w:t>
      </w:r>
      <w:proofErr w:type="gramEnd"/>
    </w:p>
    <w:p w14:paraId="36CA7B69" w14:textId="26544D80" w:rsidR="00CC46D3" w:rsidRDefault="00CC46D3" w:rsidP="00CC46D3">
      <w:r>
        <w:t>/</w:t>
      </w:r>
    </w:p>
    <w:p w14:paraId="7C66D5C3" w14:textId="77777777" w:rsidR="00CC46D3" w:rsidRDefault="00CC46D3" w:rsidP="00CC46D3"/>
    <w:p w14:paraId="3DDCCC25" w14:textId="027F3B45" w:rsidR="00CC46D3" w:rsidRDefault="00CC46D3" w:rsidP="00CC46D3">
      <w:r>
        <w:rPr>
          <w:rStyle w:val="Strong"/>
        </w:rPr>
        <w:t>Output:</w:t>
      </w:r>
      <w:r>
        <w:t xml:space="preserve"> Success or failure message; transaction rollback on error.</w:t>
      </w:r>
    </w:p>
    <w:p w14:paraId="3D4CD500" w14:textId="77777777" w:rsidR="00CC46D3" w:rsidRDefault="00CC46D3" w:rsidP="00CC46D3"/>
    <w:p w14:paraId="1AA552AC" w14:textId="30E4D43D" w:rsidR="00CC46D3" w:rsidRDefault="00CC46D3" w:rsidP="00CC46D3">
      <w:r>
        <w:t>Scenario 2:</w:t>
      </w:r>
    </w:p>
    <w:p w14:paraId="72C416FC" w14:textId="77777777" w:rsidR="00CC46D3" w:rsidRDefault="00CC46D3" w:rsidP="00CC46D3">
      <w:r>
        <w:t xml:space="preserve">CREATE OR REPLACE PROCEDURE </w:t>
      </w:r>
      <w:proofErr w:type="spellStart"/>
      <w:proofErr w:type="gramStart"/>
      <w:r>
        <w:t>UpdateSalary</w:t>
      </w:r>
      <w:proofErr w:type="spellEnd"/>
      <w:r>
        <w:t>(</w:t>
      </w:r>
      <w:proofErr w:type="spellStart"/>
      <w:proofErr w:type="gramEnd"/>
      <w:r>
        <w:t>p_EmpID</w:t>
      </w:r>
      <w:proofErr w:type="spellEnd"/>
      <w:r>
        <w:t xml:space="preserve"> NUMBER, </w:t>
      </w:r>
      <w:proofErr w:type="spellStart"/>
      <w:r>
        <w:t>p_Percent</w:t>
      </w:r>
      <w:proofErr w:type="spellEnd"/>
      <w:r>
        <w:t xml:space="preserve"> NUMBER) IS</w:t>
      </w:r>
    </w:p>
    <w:p w14:paraId="67B2A43A" w14:textId="77777777" w:rsidR="00CC46D3" w:rsidRDefault="00CC46D3" w:rsidP="00CC46D3">
      <w:r>
        <w:t>BEGIN</w:t>
      </w:r>
    </w:p>
    <w:p w14:paraId="4B532773" w14:textId="77777777" w:rsidR="00CC46D3" w:rsidRDefault="00CC46D3" w:rsidP="00CC46D3">
      <w:r>
        <w:t xml:space="preserve">  UPDATE Employees SET Salary = Salary + (Salary * </w:t>
      </w:r>
      <w:proofErr w:type="spellStart"/>
      <w:r>
        <w:t>p_Percent</w:t>
      </w:r>
      <w:proofErr w:type="spellEnd"/>
      <w:r>
        <w:t xml:space="preserve"> / 100)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EmpID</w:t>
      </w:r>
      <w:proofErr w:type="spellEnd"/>
      <w:r>
        <w:t>;</w:t>
      </w:r>
      <w:proofErr w:type="gramEnd"/>
    </w:p>
    <w:p w14:paraId="501D5393" w14:textId="77777777" w:rsidR="00CC46D3" w:rsidRDefault="00CC46D3" w:rsidP="00CC46D3">
      <w:r>
        <w:t xml:space="preserve">  IF SQL%ROWCOUNT = 0 THEN</w:t>
      </w:r>
    </w:p>
    <w:p w14:paraId="101BFE5B" w14:textId="77777777" w:rsidR="00CC46D3" w:rsidRDefault="00CC46D3" w:rsidP="00CC46D3">
      <w:r>
        <w:t xml:space="preserve">    RAISE_APPLICATION_</w:t>
      </w:r>
      <w:proofErr w:type="gramStart"/>
      <w:r>
        <w:t>ERROR(</w:t>
      </w:r>
      <w:proofErr w:type="gramEnd"/>
      <w:r>
        <w:t>-20002, 'Employee not found'</w:t>
      </w:r>
      <w:proofErr w:type="gramStart"/>
      <w:r>
        <w:t>);</w:t>
      </w:r>
      <w:proofErr w:type="gramEnd"/>
    </w:p>
    <w:p w14:paraId="1CF99545" w14:textId="77777777" w:rsidR="00CC46D3" w:rsidRDefault="00CC46D3" w:rsidP="00CC46D3">
      <w:r>
        <w:t xml:space="preserve">  END </w:t>
      </w:r>
      <w:proofErr w:type="gramStart"/>
      <w:r>
        <w:t>IF;</w:t>
      </w:r>
      <w:proofErr w:type="gramEnd"/>
    </w:p>
    <w:p w14:paraId="2DE031FD" w14:textId="77777777" w:rsidR="00CC46D3" w:rsidRDefault="00CC46D3" w:rsidP="00CC46D3">
      <w:r>
        <w:t xml:space="preserve">  </w:t>
      </w:r>
      <w:proofErr w:type="gramStart"/>
      <w:r>
        <w:t>COMMIT;</w:t>
      </w:r>
      <w:proofErr w:type="gramEnd"/>
    </w:p>
    <w:p w14:paraId="0CEA7A0D" w14:textId="77777777" w:rsidR="00CC46D3" w:rsidRDefault="00CC46D3" w:rsidP="00CC46D3">
      <w:r>
        <w:t>EXCEPTION</w:t>
      </w:r>
    </w:p>
    <w:p w14:paraId="1A58EE9C" w14:textId="77777777" w:rsidR="00CC46D3" w:rsidRDefault="00CC46D3" w:rsidP="00CC46D3">
      <w:r>
        <w:lastRenderedPageBreak/>
        <w:t xml:space="preserve">  WHEN OTHERS THEN</w:t>
      </w:r>
    </w:p>
    <w:p w14:paraId="60C69EC0" w14:textId="77777777" w:rsidR="00CC46D3" w:rsidRDefault="00CC46D3" w:rsidP="00CC46D3">
      <w:r>
        <w:t xml:space="preserve">    DBMS_OUTPUT.PUT_</w:t>
      </w:r>
      <w:proofErr w:type="gramStart"/>
      <w:r>
        <w:t>LINE(</w:t>
      </w:r>
      <w:proofErr w:type="gramEnd"/>
      <w:r>
        <w:t>'Error: ' || SQLERRM</w:t>
      </w:r>
      <w:proofErr w:type="gramStart"/>
      <w:r>
        <w:t>);</w:t>
      </w:r>
      <w:proofErr w:type="gramEnd"/>
    </w:p>
    <w:p w14:paraId="3EC521EA" w14:textId="77777777" w:rsidR="00CC46D3" w:rsidRDefault="00CC46D3" w:rsidP="00CC46D3">
      <w:r>
        <w:t xml:space="preserve">    </w:t>
      </w:r>
      <w:proofErr w:type="gramStart"/>
      <w:r>
        <w:t>ROLLBACK;</w:t>
      </w:r>
      <w:proofErr w:type="gramEnd"/>
    </w:p>
    <w:p w14:paraId="2BB2D2A5" w14:textId="77777777" w:rsidR="00CC46D3" w:rsidRDefault="00CC46D3" w:rsidP="00CC46D3">
      <w:proofErr w:type="gramStart"/>
      <w:r>
        <w:t>END;</w:t>
      </w:r>
      <w:proofErr w:type="gramEnd"/>
    </w:p>
    <w:p w14:paraId="32F5922D" w14:textId="0647C61B" w:rsidR="00CC46D3" w:rsidRDefault="00CC46D3" w:rsidP="00CC46D3">
      <w:r>
        <w:t>/</w:t>
      </w:r>
    </w:p>
    <w:p w14:paraId="144BA175" w14:textId="0307D901" w:rsidR="00CC46D3" w:rsidRDefault="00CC46D3" w:rsidP="00CC46D3">
      <w:r>
        <w:rPr>
          <w:rStyle w:val="Strong"/>
        </w:rPr>
        <w:t>Output:</w:t>
      </w:r>
      <w:r>
        <w:t xml:space="preserve"> Error logged if employee not found.</w:t>
      </w:r>
    </w:p>
    <w:p w14:paraId="21F46363" w14:textId="77777777" w:rsidR="00CC46D3" w:rsidRDefault="00CC46D3" w:rsidP="00CC46D3"/>
    <w:p w14:paraId="7D36A32D" w14:textId="3328A112" w:rsidR="00CC46D3" w:rsidRDefault="00CC46D3" w:rsidP="00CC46D3">
      <w:r>
        <w:t>Scenario 3:</w:t>
      </w:r>
    </w:p>
    <w:p w14:paraId="281EF354" w14:textId="77777777" w:rsidR="00CC46D3" w:rsidRDefault="00CC46D3" w:rsidP="00CC46D3">
      <w:r>
        <w:t xml:space="preserve">CREATE OR REPLACE PROCEDURE </w:t>
      </w:r>
      <w:proofErr w:type="spellStart"/>
      <w:proofErr w:type="gramStart"/>
      <w:r>
        <w:t>AddNewCustomer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4669A06D" w14:textId="77777777" w:rsidR="00CC46D3" w:rsidRDefault="00CC46D3" w:rsidP="00CC46D3">
      <w:r>
        <w:t>BEGIN</w:t>
      </w:r>
    </w:p>
    <w:p w14:paraId="5D3C62CE" w14:textId="77777777" w:rsidR="00CC46D3" w:rsidRDefault="00CC46D3" w:rsidP="00CC46D3">
      <w:r>
        <w:t xml:space="preserve">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70A75BF7" w14:textId="77777777" w:rsidR="00CC46D3" w:rsidRDefault="00CC46D3" w:rsidP="00CC46D3">
      <w:r>
        <w:t xml:space="preserve">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</w:t>
      </w:r>
      <w:proofErr w:type="gramStart"/>
      <w:r>
        <w:t>);</w:t>
      </w:r>
      <w:proofErr w:type="gramEnd"/>
    </w:p>
    <w:p w14:paraId="5F7FF87B" w14:textId="77777777" w:rsidR="00CC46D3" w:rsidRDefault="00CC46D3" w:rsidP="00CC46D3">
      <w:r>
        <w:t xml:space="preserve">  </w:t>
      </w:r>
      <w:proofErr w:type="gramStart"/>
      <w:r>
        <w:t>COMMIT;</w:t>
      </w:r>
      <w:proofErr w:type="gramEnd"/>
    </w:p>
    <w:p w14:paraId="4B6C7A26" w14:textId="77777777" w:rsidR="00CC46D3" w:rsidRDefault="00CC46D3" w:rsidP="00CC46D3">
      <w:r>
        <w:t>EXCEPTION</w:t>
      </w:r>
    </w:p>
    <w:p w14:paraId="1B96DA20" w14:textId="77777777" w:rsidR="00CC46D3" w:rsidRDefault="00CC46D3" w:rsidP="00CC46D3">
      <w:r>
        <w:t xml:space="preserve">  WHEN DUP_VAL_ON_INDEX THEN</w:t>
      </w:r>
    </w:p>
    <w:p w14:paraId="053ABAB2" w14:textId="77777777" w:rsidR="00CC46D3" w:rsidRDefault="00CC46D3" w:rsidP="00CC46D3">
      <w:r>
        <w:t xml:space="preserve">    DBMS_OUTPUT.PUT_</w:t>
      </w:r>
      <w:proofErr w:type="gramStart"/>
      <w:r>
        <w:t>LINE(</w:t>
      </w:r>
      <w:proofErr w:type="gramEnd"/>
      <w:r>
        <w:t>'Customer ID already exists'</w:t>
      </w:r>
      <w:proofErr w:type="gramStart"/>
      <w:r>
        <w:t>);</w:t>
      </w:r>
      <w:proofErr w:type="gramEnd"/>
    </w:p>
    <w:p w14:paraId="3918F390" w14:textId="77777777" w:rsidR="00CC46D3" w:rsidRDefault="00CC46D3" w:rsidP="00CC46D3">
      <w:r>
        <w:t xml:space="preserve">    </w:t>
      </w:r>
      <w:proofErr w:type="gramStart"/>
      <w:r>
        <w:t>ROLLBACK;</w:t>
      </w:r>
      <w:proofErr w:type="gramEnd"/>
    </w:p>
    <w:p w14:paraId="0D44BE4C" w14:textId="77777777" w:rsidR="00CC46D3" w:rsidRDefault="00CC46D3" w:rsidP="00CC46D3">
      <w:proofErr w:type="gramStart"/>
      <w:r>
        <w:t>END;</w:t>
      </w:r>
      <w:proofErr w:type="gramEnd"/>
    </w:p>
    <w:p w14:paraId="7B8E7619" w14:textId="1A4D3C22" w:rsidR="00CC46D3" w:rsidRDefault="00CC46D3" w:rsidP="00CC46D3">
      <w:r>
        <w:t>/</w:t>
      </w:r>
    </w:p>
    <w:p w14:paraId="233E30C6" w14:textId="5B5F5B3B" w:rsidR="00CC46D3" w:rsidRDefault="00CC46D3" w:rsidP="00CC46D3">
      <w:r>
        <w:rPr>
          <w:rStyle w:val="Strong"/>
        </w:rPr>
        <w:t>Output:</w:t>
      </w:r>
      <w:r>
        <w:t xml:space="preserve"> Error logged if duplicate ID.</w:t>
      </w:r>
    </w:p>
    <w:p w14:paraId="05D204E3" w14:textId="77777777" w:rsidR="00CC46D3" w:rsidRDefault="00CC46D3" w:rsidP="00CC46D3"/>
    <w:p w14:paraId="0734D6D2" w14:textId="77777777" w:rsidR="00CC46D3" w:rsidRDefault="00CC46D3" w:rsidP="00CC46D3"/>
    <w:p w14:paraId="5A741402" w14:textId="77777777" w:rsidR="00CC46D3" w:rsidRDefault="00CC46D3" w:rsidP="00CC46D3"/>
    <w:p w14:paraId="068EED30" w14:textId="77777777" w:rsidR="00CC46D3" w:rsidRDefault="00CC46D3" w:rsidP="00CC46D3"/>
    <w:p w14:paraId="63926A41" w14:textId="77777777" w:rsidR="00CC46D3" w:rsidRDefault="00CC46D3" w:rsidP="00CC46D3"/>
    <w:p w14:paraId="0DD8D59D" w14:textId="250FB704" w:rsidR="00CC46D3" w:rsidRDefault="00CC46D3" w:rsidP="00CC46D3">
      <w:r>
        <w:lastRenderedPageBreak/>
        <w:t>Exercise 3: Stored Procedures</w:t>
      </w:r>
    </w:p>
    <w:p w14:paraId="3072D779" w14:textId="27E8621C" w:rsidR="00CC46D3" w:rsidRDefault="00CC46D3" w:rsidP="00CC46D3">
      <w:r>
        <w:t>Scenario 1:</w:t>
      </w:r>
    </w:p>
    <w:p w14:paraId="5F7D7E39" w14:textId="77777777" w:rsidR="00CC46D3" w:rsidRDefault="00CC46D3" w:rsidP="00CC46D3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6C6048E4" w14:textId="77777777" w:rsidR="00CC46D3" w:rsidRDefault="00CC46D3" w:rsidP="00CC46D3">
      <w:r>
        <w:t>BEGIN</w:t>
      </w:r>
    </w:p>
    <w:p w14:paraId="44D93A27" w14:textId="77777777" w:rsidR="00CC46D3" w:rsidRDefault="00CC46D3" w:rsidP="00CC46D3">
      <w:r>
        <w:t xml:space="preserve">  UPDATE Accounts</w:t>
      </w:r>
    </w:p>
    <w:p w14:paraId="5C98D696" w14:textId="77777777" w:rsidR="00CC46D3" w:rsidRDefault="00CC46D3" w:rsidP="00CC46D3">
      <w:r>
        <w:t xml:space="preserve">  SET Balance = Balance + (Balance * 0.01)</w:t>
      </w:r>
    </w:p>
    <w:p w14:paraId="6E6D3253" w14:textId="77777777" w:rsidR="00CC46D3" w:rsidRDefault="00CC46D3" w:rsidP="00CC46D3">
      <w:r>
        <w:t xml:space="preserve">  WHERE </w:t>
      </w:r>
      <w:proofErr w:type="spellStart"/>
      <w:r>
        <w:t>AccountType</w:t>
      </w:r>
      <w:proofErr w:type="spellEnd"/>
      <w:r>
        <w:t xml:space="preserve"> = 'Savings</w:t>
      </w:r>
      <w:proofErr w:type="gramStart"/>
      <w:r>
        <w:t>';</w:t>
      </w:r>
      <w:proofErr w:type="gramEnd"/>
    </w:p>
    <w:p w14:paraId="6E308153" w14:textId="77777777" w:rsidR="00CC46D3" w:rsidRDefault="00CC46D3" w:rsidP="00CC46D3">
      <w:r>
        <w:t xml:space="preserve">  </w:t>
      </w:r>
      <w:proofErr w:type="gramStart"/>
      <w:r>
        <w:t>COMMIT;</w:t>
      </w:r>
      <w:proofErr w:type="gramEnd"/>
    </w:p>
    <w:p w14:paraId="55DE5200" w14:textId="77777777" w:rsidR="00CC46D3" w:rsidRDefault="00CC46D3" w:rsidP="00CC46D3">
      <w:proofErr w:type="gramStart"/>
      <w:r>
        <w:t>END;</w:t>
      </w:r>
      <w:proofErr w:type="gramEnd"/>
    </w:p>
    <w:p w14:paraId="2334FA13" w14:textId="4CFCA5C9" w:rsidR="00CC46D3" w:rsidRDefault="00CC46D3" w:rsidP="00CC46D3">
      <w:r>
        <w:t>/</w:t>
      </w:r>
    </w:p>
    <w:p w14:paraId="70B6ACD6" w14:textId="208C7FEA" w:rsidR="00CC46D3" w:rsidRDefault="00CC46D3" w:rsidP="00CC46D3">
      <w:r>
        <w:rPr>
          <w:rStyle w:val="Strong"/>
        </w:rPr>
        <w:t>Output:</w:t>
      </w:r>
      <w:r>
        <w:t xml:space="preserve"> Updated balances for all savings accounts.</w:t>
      </w:r>
    </w:p>
    <w:p w14:paraId="5B9B9DB7" w14:textId="77777777" w:rsidR="00CC46D3" w:rsidRDefault="00CC46D3" w:rsidP="00CC46D3"/>
    <w:p w14:paraId="677D7FB7" w14:textId="48CA4C2B" w:rsidR="00CC46D3" w:rsidRDefault="00CC46D3" w:rsidP="00CC46D3">
      <w:r>
        <w:t>Scenario 2:</w:t>
      </w:r>
    </w:p>
    <w:p w14:paraId="63CBAD56" w14:textId="77777777" w:rsidR="00CC46D3" w:rsidRDefault="00CC46D3" w:rsidP="00CC46D3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spellStart"/>
      <w:proofErr w:type="gramEnd"/>
      <w:r>
        <w:t>p_Dept</w:t>
      </w:r>
      <w:proofErr w:type="spellEnd"/>
      <w:r>
        <w:t xml:space="preserve"> VARCHAR2, </w:t>
      </w:r>
      <w:proofErr w:type="spellStart"/>
      <w:r>
        <w:t>p_Bonus</w:t>
      </w:r>
      <w:proofErr w:type="spellEnd"/>
      <w:r>
        <w:t xml:space="preserve"> NUMBER) IS</w:t>
      </w:r>
    </w:p>
    <w:p w14:paraId="17C5B0E9" w14:textId="77777777" w:rsidR="00CC46D3" w:rsidRDefault="00CC46D3" w:rsidP="00CC46D3">
      <w:r>
        <w:t>BEGIN</w:t>
      </w:r>
    </w:p>
    <w:p w14:paraId="16208701" w14:textId="77777777" w:rsidR="00CC46D3" w:rsidRDefault="00CC46D3" w:rsidP="00CC46D3">
      <w:r>
        <w:t xml:space="preserve">  UPDATE Employees</w:t>
      </w:r>
    </w:p>
    <w:p w14:paraId="78E7F937" w14:textId="77777777" w:rsidR="00CC46D3" w:rsidRDefault="00CC46D3" w:rsidP="00CC46D3">
      <w:r>
        <w:t xml:space="preserve">  SET Salary = Salary + (Salary * </w:t>
      </w:r>
      <w:proofErr w:type="spellStart"/>
      <w:r>
        <w:t>p_Bonus</w:t>
      </w:r>
      <w:proofErr w:type="spellEnd"/>
      <w:r>
        <w:t xml:space="preserve"> / 100)</w:t>
      </w:r>
    </w:p>
    <w:p w14:paraId="7650BA99" w14:textId="77777777" w:rsidR="00CC46D3" w:rsidRDefault="00CC46D3" w:rsidP="00CC46D3">
      <w:r>
        <w:t xml:space="preserve">  WHERE Department = </w:t>
      </w:r>
      <w:proofErr w:type="spellStart"/>
      <w:r>
        <w:t>p_</w:t>
      </w:r>
      <w:proofErr w:type="gramStart"/>
      <w:r>
        <w:t>Dept</w:t>
      </w:r>
      <w:proofErr w:type="spellEnd"/>
      <w:r>
        <w:t>;</w:t>
      </w:r>
      <w:proofErr w:type="gramEnd"/>
    </w:p>
    <w:p w14:paraId="121376F2" w14:textId="77777777" w:rsidR="00CC46D3" w:rsidRDefault="00CC46D3" w:rsidP="00CC46D3">
      <w:r>
        <w:t xml:space="preserve">  </w:t>
      </w:r>
      <w:proofErr w:type="gramStart"/>
      <w:r>
        <w:t>COMMIT;</w:t>
      </w:r>
      <w:proofErr w:type="gramEnd"/>
    </w:p>
    <w:p w14:paraId="0FC6E308" w14:textId="77777777" w:rsidR="00CC46D3" w:rsidRDefault="00CC46D3" w:rsidP="00CC46D3">
      <w:proofErr w:type="gramStart"/>
      <w:r>
        <w:t>END;</w:t>
      </w:r>
      <w:proofErr w:type="gramEnd"/>
    </w:p>
    <w:p w14:paraId="26D79ECC" w14:textId="5C005776" w:rsidR="00CC46D3" w:rsidRDefault="00CC46D3" w:rsidP="00CC46D3">
      <w:r>
        <w:t>/</w:t>
      </w:r>
    </w:p>
    <w:p w14:paraId="65728B74" w14:textId="1E64A074" w:rsidR="00CC46D3" w:rsidRDefault="00CC46D3" w:rsidP="00CC46D3">
      <w:r>
        <w:t>Scenario 3:</w:t>
      </w:r>
    </w:p>
    <w:p w14:paraId="4736947B" w14:textId="77777777" w:rsidR="00CC46D3" w:rsidRDefault="00CC46D3" w:rsidP="00CC46D3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spellStart"/>
      <w:proofErr w:type="gramEnd"/>
      <w:r>
        <w:t>p_From</w:t>
      </w:r>
      <w:proofErr w:type="spellEnd"/>
      <w:r>
        <w:t xml:space="preserve"> NUMBER, </w:t>
      </w:r>
      <w:proofErr w:type="spellStart"/>
      <w:r>
        <w:t>p_To</w:t>
      </w:r>
      <w:proofErr w:type="spellEnd"/>
      <w:r>
        <w:t xml:space="preserve"> NUMBER, </w:t>
      </w:r>
      <w:proofErr w:type="spellStart"/>
      <w:r>
        <w:t>p_Amount</w:t>
      </w:r>
      <w:proofErr w:type="spellEnd"/>
      <w:r>
        <w:t xml:space="preserve"> NUMBER) IS</w:t>
      </w:r>
    </w:p>
    <w:p w14:paraId="13EB1D29" w14:textId="77777777" w:rsidR="00CC46D3" w:rsidRDefault="00CC46D3" w:rsidP="00CC46D3">
      <w:r>
        <w:t xml:space="preserve"> 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3DCA65A4" w14:textId="77777777" w:rsidR="00CC46D3" w:rsidRDefault="00CC46D3" w:rsidP="00CC46D3">
      <w:r>
        <w:t>BEGIN</w:t>
      </w:r>
    </w:p>
    <w:p w14:paraId="18AA23D1" w14:textId="77777777" w:rsidR="00CC46D3" w:rsidRDefault="00CC46D3" w:rsidP="00CC46D3">
      <w:r>
        <w:lastRenderedPageBreak/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</w:t>
      </w:r>
      <w:proofErr w:type="spellEnd"/>
      <w:r>
        <w:t xml:space="preserve"> FOR </w:t>
      </w:r>
      <w:proofErr w:type="gramStart"/>
      <w:r>
        <w:t>UPDATE;</w:t>
      </w:r>
      <w:proofErr w:type="gramEnd"/>
    </w:p>
    <w:p w14:paraId="522CB73B" w14:textId="77777777" w:rsidR="00CC46D3" w:rsidRDefault="00CC46D3" w:rsidP="00CC46D3"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187E3604" w14:textId="77777777" w:rsidR="00CC46D3" w:rsidRDefault="00CC46D3" w:rsidP="00CC46D3">
      <w:r>
        <w:t xml:space="preserve">    RAISE_APPLICATION_</w:t>
      </w:r>
      <w:proofErr w:type="gramStart"/>
      <w:r>
        <w:t>ERROR(</w:t>
      </w:r>
      <w:proofErr w:type="gramEnd"/>
      <w:r>
        <w:t>-20003, 'Insufficient balance'</w:t>
      </w:r>
      <w:proofErr w:type="gramStart"/>
      <w:r>
        <w:t>);</w:t>
      </w:r>
      <w:proofErr w:type="gramEnd"/>
    </w:p>
    <w:p w14:paraId="3CEAFA4A" w14:textId="77777777" w:rsidR="00CC46D3" w:rsidRDefault="00CC46D3" w:rsidP="00CC46D3">
      <w:r>
        <w:t xml:space="preserve">  END </w:t>
      </w:r>
      <w:proofErr w:type="gramStart"/>
      <w:r>
        <w:t>IF;</w:t>
      </w:r>
      <w:proofErr w:type="gramEnd"/>
    </w:p>
    <w:p w14:paraId="1D90C3A0" w14:textId="77777777" w:rsidR="00CC46D3" w:rsidRDefault="00CC46D3" w:rsidP="00CC46D3">
      <w:r>
        <w:t xml:space="preserve">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From</w:t>
      </w:r>
      <w:proofErr w:type="spellEnd"/>
      <w:r>
        <w:t>;</w:t>
      </w:r>
      <w:proofErr w:type="gramEnd"/>
    </w:p>
    <w:p w14:paraId="55AD8353" w14:textId="77777777" w:rsidR="00CC46D3" w:rsidRDefault="00CC46D3" w:rsidP="00CC46D3">
      <w:r>
        <w:t xml:space="preserve">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To</w:t>
      </w:r>
      <w:proofErr w:type="spellEnd"/>
      <w:r>
        <w:t>;</w:t>
      </w:r>
      <w:proofErr w:type="gramEnd"/>
    </w:p>
    <w:p w14:paraId="7C93FBD0" w14:textId="77777777" w:rsidR="00CC46D3" w:rsidRDefault="00CC46D3" w:rsidP="00CC46D3">
      <w:r>
        <w:t xml:space="preserve">  </w:t>
      </w:r>
      <w:proofErr w:type="gramStart"/>
      <w:r>
        <w:t>COMMIT;</w:t>
      </w:r>
      <w:proofErr w:type="gramEnd"/>
    </w:p>
    <w:p w14:paraId="543053A5" w14:textId="77777777" w:rsidR="00CC46D3" w:rsidRDefault="00CC46D3" w:rsidP="00CC46D3">
      <w:proofErr w:type="gramStart"/>
      <w:r>
        <w:t>END;</w:t>
      </w:r>
      <w:proofErr w:type="gramEnd"/>
    </w:p>
    <w:p w14:paraId="75EBC140" w14:textId="5D05CF29" w:rsidR="00CC46D3" w:rsidRDefault="00CC46D3" w:rsidP="00CC46D3">
      <w:r>
        <w:t>/</w:t>
      </w:r>
    </w:p>
    <w:p w14:paraId="08425E2B" w14:textId="380E50B6" w:rsidR="00CC46D3" w:rsidRDefault="00CC46D3" w:rsidP="00CC46D3">
      <w:r>
        <w:rPr>
          <w:rStyle w:val="Strong"/>
        </w:rPr>
        <w:t>Output:</w:t>
      </w:r>
      <w:r>
        <w:t xml:space="preserve"> Successful transfer or error on insufficient balance.</w:t>
      </w:r>
    </w:p>
    <w:p w14:paraId="4FA13A5E" w14:textId="77777777" w:rsidR="00CC46D3" w:rsidRDefault="00CC46D3" w:rsidP="00CC46D3"/>
    <w:p w14:paraId="46CFB93B" w14:textId="740F4B3E" w:rsidR="00CC46D3" w:rsidRDefault="00CC46D3" w:rsidP="00CC46D3">
      <w:r>
        <w:t>Exercise 4: Functions</w:t>
      </w:r>
    </w:p>
    <w:p w14:paraId="73771B12" w14:textId="46EBDE8F" w:rsidR="00CC46D3" w:rsidRDefault="00CC46D3" w:rsidP="00CC46D3">
      <w:r>
        <w:t>Scenario 1:</w:t>
      </w:r>
    </w:p>
    <w:p w14:paraId="0728E2B9" w14:textId="77777777" w:rsidR="00CC46D3" w:rsidRDefault="00CC46D3" w:rsidP="00CC46D3"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spellStart"/>
      <w:proofErr w:type="gramEnd"/>
      <w:r>
        <w:t>p_DOB</w:t>
      </w:r>
      <w:proofErr w:type="spellEnd"/>
      <w:r>
        <w:t xml:space="preserve"> DATE) RETURN NUMBER IS</w:t>
      </w:r>
    </w:p>
    <w:p w14:paraId="468E8E8D" w14:textId="77777777" w:rsidR="00CC46D3" w:rsidRDefault="00CC46D3" w:rsidP="00CC46D3">
      <w:r>
        <w:t>BEGIN</w:t>
      </w:r>
    </w:p>
    <w:p w14:paraId="65FF8BAA" w14:textId="77777777" w:rsidR="00CC46D3" w:rsidRDefault="00CC46D3" w:rsidP="00CC46D3">
      <w:r>
        <w:t xml:space="preserve">  RETURN </w:t>
      </w:r>
      <w:proofErr w:type="gramStart"/>
      <w:r>
        <w:t>TRUNC(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p_DOB</w:t>
      </w:r>
      <w:proofErr w:type="spellEnd"/>
      <w:r>
        <w:t>)/12</w:t>
      </w:r>
      <w:proofErr w:type="gramStart"/>
      <w:r>
        <w:t>);</w:t>
      </w:r>
      <w:proofErr w:type="gramEnd"/>
    </w:p>
    <w:p w14:paraId="179DEDCC" w14:textId="77777777" w:rsidR="00CC46D3" w:rsidRDefault="00CC46D3" w:rsidP="00CC46D3">
      <w:proofErr w:type="gramStart"/>
      <w:r>
        <w:t>END;</w:t>
      </w:r>
      <w:proofErr w:type="gramEnd"/>
    </w:p>
    <w:p w14:paraId="7839C708" w14:textId="20B87A50" w:rsidR="00CC46D3" w:rsidRDefault="00CC46D3" w:rsidP="00CC46D3">
      <w:r>
        <w:t>/</w:t>
      </w:r>
    </w:p>
    <w:p w14:paraId="23C4486C" w14:textId="77777777" w:rsidR="00CC46D3" w:rsidRDefault="00CC46D3" w:rsidP="00CC46D3">
      <w:pPr>
        <w:pStyle w:val="NormalWeb"/>
      </w:pPr>
      <w:r>
        <w:rPr>
          <w:rStyle w:val="Strong"/>
        </w:rPr>
        <w:t>Output:</w:t>
      </w:r>
      <w:r>
        <w:t xml:space="preserve"> Returns age in years.</w:t>
      </w:r>
    </w:p>
    <w:p w14:paraId="260990EF" w14:textId="77777777" w:rsidR="00CC46D3" w:rsidRDefault="00CC46D3" w:rsidP="00CC46D3">
      <w:pPr>
        <w:pStyle w:val="NormalWeb"/>
      </w:pPr>
    </w:p>
    <w:p w14:paraId="061A9A32" w14:textId="62E83942" w:rsidR="00CC46D3" w:rsidRDefault="00CC46D3" w:rsidP="00CC46D3">
      <w:r>
        <w:t>Scenario 2:</w:t>
      </w:r>
    </w:p>
    <w:p w14:paraId="78A8FB51" w14:textId="77777777" w:rsidR="00CC46D3" w:rsidRDefault="00CC46D3" w:rsidP="00CC46D3"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spellStart"/>
      <w:proofErr w:type="gramEnd"/>
      <w:r>
        <w:t>p_Amount</w:t>
      </w:r>
      <w:proofErr w:type="spellEnd"/>
      <w:r>
        <w:t xml:space="preserve"> NUMBER, </w:t>
      </w:r>
      <w:proofErr w:type="spellStart"/>
      <w:r>
        <w:t>p_Rate</w:t>
      </w:r>
      <w:proofErr w:type="spellEnd"/>
      <w:r>
        <w:t xml:space="preserve"> NUMBER, </w:t>
      </w:r>
      <w:proofErr w:type="spellStart"/>
      <w:r>
        <w:t>p_Years</w:t>
      </w:r>
      <w:proofErr w:type="spellEnd"/>
      <w:r>
        <w:t xml:space="preserve"> NUMBER) RETURN NUMBER IS</w:t>
      </w:r>
    </w:p>
    <w:p w14:paraId="05BE3C27" w14:textId="77777777" w:rsidR="00CC46D3" w:rsidRDefault="00CC46D3" w:rsidP="00CC46D3">
      <w:r>
        <w:t xml:space="preserve">  </w:t>
      </w:r>
      <w:proofErr w:type="spellStart"/>
      <w:r>
        <w:t>v_Months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</w:t>
      </w:r>
      <w:proofErr w:type="spellStart"/>
      <w:r>
        <w:t>p_Years</w:t>
      </w:r>
      <w:proofErr w:type="spellEnd"/>
      <w:r>
        <w:t xml:space="preserve"> * </w:t>
      </w:r>
      <w:proofErr w:type="gramStart"/>
      <w:r>
        <w:t>12;</w:t>
      </w:r>
      <w:proofErr w:type="gramEnd"/>
    </w:p>
    <w:p w14:paraId="6E166308" w14:textId="77777777" w:rsidR="00CC46D3" w:rsidRDefault="00CC46D3" w:rsidP="00CC46D3">
      <w:r>
        <w:t xml:space="preserve">  </w:t>
      </w:r>
      <w:proofErr w:type="spellStart"/>
      <w:r>
        <w:t>v_Rate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</w:t>
      </w:r>
      <w:proofErr w:type="spellStart"/>
      <w:r>
        <w:t>p_Rate</w:t>
      </w:r>
      <w:proofErr w:type="spellEnd"/>
      <w:r>
        <w:t xml:space="preserve"> / (12 * 100</w:t>
      </w:r>
      <w:proofErr w:type="gramStart"/>
      <w:r>
        <w:t>);</w:t>
      </w:r>
      <w:proofErr w:type="gramEnd"/>
    </w:p>
    <w:p w14:paraId="6BE212F4" w14:textId="77777777" w:rsidR="00CC46D3" w:rsidRDefault="00CC46D3" w:rsidP="00CC46D3">
      <w:r>
        <w:lastRenderedPageBreak/>
        <w:t>BEGIN</w:t>
      </w:r>
    </w:p>
    <w:p w14:paraId="5AFE0DCE" w14:textId="77777777" w:rsidR="00CC46D3" w:rsidRDefault="00CC46D3" w:rsidP="00CC46D3">
      <w:r>
        <w:t xml:space="preserve">  RETURN (</w:t>
      </w:r>
      <w:proofErr w:type="spellStart"/>
      <w:r>
        <w:t>p_Amount</w:t>
      </w:r>
      <w:proofErr w:type="spellEnd"/>
      <w:r>
        <w:t xml:space="preserve"> * </w:t>
      </w:r>
      <w:proofErr w:type="spellStart"/>
      <w:r>
        <w:t>v_Rate</w:t>
      </w:r>
      <w:proofErr w:type="spellEnd"/>
      <w:r>
        <w:t xml:space="preserve">) / (1 -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v_Rate</w:t>
      </w:r>
      <w:proofErr w:type="spellEnd"/>
      <w:r>
        <w:t>, -</w:t>
      </w:r>
      <w:proofErr w:type="spellStart"/>
      <w:r>
        <w:t>v_Months</w:t>
      </w:r>
      <w:proofErr w:type="spellEnd"/>
      <w:r>
        <w:t>)</w:t>
      </w:r>
      <w:proofErr w:type="gramStart"/>
      <w:r>
        <w:t>);</w:t>
      </w:r>
      <w:proofErr w:type="gramEnd"/>
    </w:p>
    <w:p w14:paraId="5F6478B7" w14:textId="77777777" w:rsidR="00CC46D3" w:rsidRDefault="00CC46D3" w:rsidP="00CC46D3">
      <w:proofErr w:type="gramStart"/>
      <w:r>
        <w:t>END;</w:t>
      </w:r>
      <w:proofErr w:type="gramEnd"/>
    </w:p>
    <w:p w14:paraId="58A5046B" w14:textId="2C77FF5D" w:rsidR="00CC46D3" w:rsidRDefault="00CC46D3" w:rsidP="00CC46D3">
      <w:r>
        <w:t>/</w:t>
      </w:r>
    </w:p>
    <w:p w14:paraId="1035D0B4" w14:textId="6CED2242" w:rsidR="00CC46D3" w:rsidRDefault="00CC46D3" w:rsidP="00CC46D3">
      <w:r>
        <w:rPr>
          <w:rStyle w:val="Strong"/>
        </w:rPr>
        <w:t>Output:</w:t>
      </w:r>
      <w:r>
        <w:t xml:space="preserve"> Returns EMI value.</w:t>
      </w:r>
    </w:p>
    <w:p w14:paraId="42FC5267" w14:textId="77777777" w:rsidR="00CC46D3" w:rsidRDefault="00CC46D3" w:rsidP="00CC46D3"/>
    <w:p w14:paraId="37B6C72E" w14:textId="14B08DEE" w:rsidR="00CC46D3" w:rsidRDefault="00CC46D3" w:rsidP="00CC46D3">
      <w:r>
        <w:t>Scenario 3:</w:t>
      </w:r>
    </w:p>
    <w:p w14:paraId="7A467FC7" w14:textId="77777777" w:rsidR="00CC46D3" w:rsidRDefault="00CC46D3" w:rsidP="00CC46D3"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spellStart"/>
      <w:proofErr w:type="gramEnd"/>
      <w:r>
        <w:t>p_AccID</w:t>
      </w:r>
      <w:proofErr w:type="spellEnd"/>
      <w:r>
        <w:t xml:space="preserve"> NUMBER, </w:t>
      </w:r>
      <w:proofErr w:type="spellStart"/>
      <w:r>
        <w:t>p_Amount</w:t>
      </w:r>
      <w:proofErr w:type="spellEnd"/>
      <w:r>
        <w:t xml:space="preserve"> NUMBER) RETURN BOOLEAN IS</w:t>
      </w:r>
    </w:p>
    <w:p w14:paraId="7DA0F33E" w14:textId="77777777" w:rsidR="00CC46D3" w:rsidRDefault="00CC46D3" w:rsidP="00CC46D3">
      <w:r>
        <w:t xml:space="preserve"> 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22A09EC4" w14:textId="77777777" w:rsidR="00CC46D3" w:rsidRDefault="00CC46D3" w:rsidP="00CC46D3">
      <w:r>
        <w:t>BEGIN</w:t>
      </w:r>
    </w:p>
    <w:p w14:paraId="06F787D1" w14:textId="77777777" w:rsidR="00CC46D3" w:rsidRDefault="00CC46D3" w:rsidP="00CC46D3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AccID</w:t>
      </w:r>
      <w:proofErr w:type="spellEnd"/>
      <w:r>
        <w:t>;</w:t>
      </w:r>
      <w:proofErr w:type="gramEnd"/>
    </w:p>
    <w:p w14:paraId="612222C2" w14:textId="77777777" w:rsidR="00CC46D3" w:rsidRDefault="00CC46D3" w:rsidP="00CC46D3">
      <w:r>
        <w:t xml:space="preserve">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</w:t>
      </w:r>
      <w:proofErr w:type="gramStart"/>
      <w:r>
        <w:t>Amount</w:t>
      </w:r>
      <w:proofErr w:type="spellEnd"/>
      <w:r>
        <w:t>;</w:t>
      </w:r>
      <w:proofErr w:type="gramEnd"/>
    </w:p>
    <w:p w14:paraId="759C5167" w14:textId="77777777" w:rsidR="00CC46D3" w:rsidRDefault="00CC46D3" w:rsidP="00CC46D3">
      <w:r>
        <w:t>EXCEPTION</w:t>
      </w:r>
    </w:p>
    <w:p w14:paraId="08EBCFF6" w14:textId="77777777" w:rsidR="00CC46D3" w:rsidRDefault="00CC46D3" w:rsidP="00CC46D3">
      <w:r>
        <w:t xml:space="preserve">  WHEN NO_DATA_FOUND THEN</w:t>
      </w:r>
    </w:p>
    <w:p w14:paraId="5995C74A" w14:textId="77777777" w:rsidR="00CC46D3" w:rsidRDefault="00CC46D3" w:rsidP="00CC46D3">
      <w:r>
        <w:t xml:space="preserve">    RETURN </w:t>
      </w:r>
      <w:proofErr w:type="gramStart"/>
      <w:r>
        <w:t>FALSE;</w:t>
      </w:r>
      <w:proofErr w:type="gramEnd"/>
    </w:p>
    <w:p w14:paraId="620B4131" w14:textId="77777777" w:rsidR="00CC46D3" w:rsidRDefault="00CC46D3" w:rsidP="00CC46D3">
      <w:proofErr w:type="gramStart"/>
      <w:r>
        <w:t>END;</w:t>
      </w:r>
      <w:proofErr w:type="gramEnd"/>
    </w:p>
    <w:p w14:paraId="5412B3FA" w14:textId="64D0D070" w:rsidR="00CC46D3" w:rsidRDefault="00CC46D3" w:rsidP="00CC46D3">
      <w:r>
        <w:t>/</w:t>
      </w:r>
    </w:p>
    <w:p w14:paraId="5D4BCD04" w14:textId="4585F3E8" w:rsidR="00CC46D3" w:rsidRDefault="00CC46D3" w:rsidP="00CC46D3">
      <w:r>
        <w:rPr>
          <w:rStyle w:val="Strong"/>
        </w:rPr>
        <w:t>Output:</w:t>
      </w:r>
      <w:r>
        <w:t xml:space="preserve"> Returns TRUE or FALSE.</w:t>
      </w:r>
    </w:p>
    <w:p w14:paraId="5C988779" w14:textId="77777777" w:rsidR="00CC46D3" w:rsidRDefault="00CC46D3" w:rsidP="00CC46D3"/>
    <w:p w14:paraId="1ABC0803" w14:textId="39E50591" w:rsidR="00CC46D3" w:rsidRDefault="00CC46D3" w:rsidP="00CC46D3">
      <w:r>
        <w:t>Exercise 5: Triggers</w:t>
      </w:r>
    </w:p>
    <w:p w14:paraId="0EAEABA4" w14:textId="55B4B557" w:rsidR="00CC46D3" w:rsidRDefault="00CC46D3" w:rsidP="00CC46D3">
      <w:r>
        <w:t>Scenario 1:</w:t>
      </w:r>
    </w:p>
    <w:p w14:paraId="090F04EB" w14:textId="77777777" w:rsidR="00CC46D3" w:rsidRDefault="00CC46D3" w:rsidP="00CC46D3">
      <w:r>
        <w:t xml:space="preserve">CREATE OR REPLACE TRIGGER </w:t>
      </w:r>
      <w:proofErr w:type="spellStart"/>
      <w:r>
        <w:t>UpdateCustomerLastModified</w:t>
      </w:r>
      <w:proofErr w:type="spellEnd"/>
    </w:p>
    <w:p w14:paraId="203C62E5" w14:textId="77777777" w:rsidR="00CC46D3" w:rsidRDefault="00CC46D3" w:rsidP="00CC46D3">
      <w:r>
        <w:t>BEFORE UPDATE ON Customers</w:t>
      </w:r>
    </w:p>
    <w:p w14:paraId="47AAB585" w14:textId="77777777" w:rsidR="00CC46D3" w:rsidRDefault="00CC46D3" w:rsidP="00CC46D3">
      <w:r>
        <w:t>FOR EACH ROW</w:t>
      </w:r>
    </w:p>
    <w:p w14:paraId="7B029058" w14:textId="77777777" w:rsidR="00CC46D3" w:rsidRDefault="00CC46D3" w:rsidP="00CC46D3">
      <w:r>
        <w:t>BEGIN</w:t>
      </w:r>
    </w:p>
    <w:p w14:paraId="2C6888CA" w14:textId="77777777" w:rsidR="00CC46D3" w:rsidRDefault="00CC46D3" w:rsidP="00CC46D3">
      <w:r>
        <w:lastRenderedPageBreak/>
        <w:t xml:space="preserve">  </w:t>
      </w:r>
      <w:proofErr w:type="gramStart"/>
      <w:r>
        <w:t>:</w:t>
      </w:r>
      <w:proofErr w:type="spellStart"/>
      <w:r>
        <w:t>NEW.LastModified</w:t>
      </w:r>
      <w:proofErr w:type="spellEnd"/>
      <w:r>
        <w:t xml:space="preserve"> :=</w:t>
      </w:r>
      <w:proofErr w:type="gramEnd"/>
      <w:r>
        <w:t xml:space="preserve"> </w:t>
      </w:r>
      <w:proofErr w:type="gramStart"/>
      <w:r>
        <w:t>SYSDATE;</w:t>
      </w:r>
      <w:proofErr w:type="gramEnd"/>
    </w:p>
    <w:p w14:paraId="41547AC9" w14:textId="77777777" w:rsidR="00CC46D3" w:rsidRDefault="00CC46D3" w:rsidP="00CC46D3">
      <w:proofErr w:type="gramStart"/>
      <w:r>
        <w:t>END;</w:t>
      </w:r>
      <w:proofErr w:type="gramEnd"/>
    </w:p>
    <w:p w14:paraId="0B921164" w14:textId="60F73CD8" w:rsidR="00CC46D3" w:rsidRDefault="00CC46D3" w:rsidP="00CC46D3">
      <w:r>
        <w:t>/</w:t>
      </w:r>
    </w:p>
    <w:p w14:paraId="22F7660E" w14:textId="483AF2B1" w:rsidR="00CC46D3" w:rsidRDefault="00CC46D3" w:rsidP="00CC46D3">
      <w:r>
        <w:rPr>
          <w:rStyle w:val="Strong"/>
        </w:rPr>
        <w:t>Output:</w:t>
      </w:r>
      <w:r>
        <w:t xml:space="preserve"> </w:t>
      </w:r>
      <w:proofErr w:type="spellStart"/>
      <w:r>
        <w:t>LastModified</w:t>
      </w:r>
      <w:proofErr w:type="spellEnd"/>
      <w:r>
        <w:t xml:space="preserve"> </w:t>
      </w:r>
      <w:proofErr w:type="gramStart"/>
      <w:r>
        <w:t>auto-updated</w:t>
      </w:r>
      <w:proofErr w:type="gramEnd"/>
      <w:r>
        <w:t>.</w:t>
      </w:r>
    </w:p>
    <w:p w14:paraId="73888050" w14:textId="21677469" w:rsidR="00CC46D3" w:rsidRDefault="00CC46D3" w:rsidP="00CC46D3">
      <w:r>
        <w:t>Scenario 2:</w:t>
      </w:r>
    </w:p>
    <w:p w14:paraId="3510A1D0" w14:textId="77777777" w:rsidR="00CC46D3" w:rsidRDefault="00CC46D3" w:rsidP="00CC46D3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5A1C6D32" w14:textId="77777777" w:rsidR="00CC46D3" w:rsidRDefault="00CC46D3" w:rsidP="00CC46D3">
      <w:r>
        <w:t xml:space="preserve">  </w:t>
      </w:r>
      <w:proofErr w:type="spellStart"/>
      <w:r>
        <w:t>LogID</w:t>
      </w:r>
      <w:proofErr w:type="spellEnd"/>
      <w:r>
        <w:t xml:space="preserve"> NUMBER GENERATED ALWAYS AS IDENTITY,</w:t>
      </w:r>
    </w:p>
    <w:p w14:paraId="0F95FFB1" w14:textId="77777777" w:rsidR="00CC46D3" w:rsidRDefault="00CC46D3" w:rsidP="00CC46D3">
      <w:r>
        <w:t xml:space="preserve">  </w:t>
      </w:r>
      <w:proofErr w:type="spellStart"/>
      <w:r>
        <w:t>AccountID</w:t>
      </w:r>
      <w:proofErr w:type="spellEnd"/>
      <w:r>
        <w:t xml:space="preserve"> NUMBER,</w:t>
      </w:r>
    </w:p>
    <w:p w14:paraId="087EEBB1" w14:textId="77777777" w:rsidR="00CC46D3" w:rsidRDefault="00CC46D3" w:rsidP="00CC46D3">
      <w:r>
        <w:t xml:space="preserve">  Action VARCHAR2(20),</w:t>
      </w:r>
    </w:p>
    <w:p w14:paraId="0824963C" w14:textId="77777777" w:rsidR="00CC46D3" w:rsidRDefault="00CC46D3" w:rsidP="00CC46D3">
      <w:r>
        <w:t xml:space="preserve">  Timestamp DATE</w:t>
      </w:r>
    </w:p>
    <w:p w14:paraId="7EA4205C" w14:textId="77777777" w:rsidR="00CC46D3" w:rsidRDefault="00CC46D3" w:rsidP="00CC46D3">
      <w:r>
        <w:t>);</w:t>
      </w:r>
    </w:p>
    <w:p w14:paraId="797A5BD6" w14:textId="77777777" w:rsidR="00CC46D3" w:rsidRDefault="00CC46D3" w:rsidP="00CC46D3"/>
    <w:p w14:paraId="662208AA" w14:textId="77777777" w:rsidR="00CC46D3" w:rsidRDefault="00CC46D3" w:rsidP="00CC46D3">
      <w:r>
        <w:t xml:space="preserve">CREATE OR REPLACE TRIGGER </w:t>
      </w:r>
      <w:proofErr w:type="spellStart"/>
      <w:r>
        <w:t>LogTransaction</w:t>
      </w:r>
      <w:proofErr w:type="spellEnd"/>
    </w:p>
    <w:p w14:paraId="42B35F90" w14:textId="77777777" w:rsidR="00CC46D3" w:rsidRDefault="00CC46D3" w:rsidP="00CC46D3">
      <w:r>
        <w:t>AFTER INSERT ON Transactions</w:t>
      </w:r>
    </w:p>
    <w:p w14:paraId="7665F02D" w14:textId="77777777" w:rsidR="00CC46D3" w:rsidRDefault="00CC46D3" w:rsidP="00CC46D3">
      <w:r>
        <w:t>FOR EACH ROW</w:t>
      </w:r>
    </w:p>
    <w:p w14:paraId="3FBBD885" w14:textId="77777777" w:rsidR="00CC46D3" w:rsidRDefault="00CC46D3" w:rsidP="00CC46D3">
      <w:r>
        <w:t>BEGIN</w:t>
      </w:r>
    </w:p>
    <w:p w14:paraId="246E4EFE" w14:textId="77777777" w:rsidR="00CC46D3" w:rsidRDefault="00CC46D3" w:rsidP="00CC46D3">
      <w:r>
        <w:t xml:space="preserve">  INSERT INTO </w:t>
      </w:r>
      <w:proofErr w:type="spellStart"/>
      <w:proofErr w:type="gramStart"/>
      <w:r>
        <w:t>AuditLog</w:t>
      </w:r>
      <w:proofErr w:type="spellEnd"/>
      <w:r>
        <w:t>(</w:t>
      </w:r>
      <w:proofErr w:type="spellStart"/>
      <w:proofErr w:type="gramEnd"/>
      <w:r>
        <w:t>AccountID</w:t>
      </w:r>
      <w:proofErr w:type="spellEnd"/>
      <w:r>
        <w:t>, Action, Timestamp)</w:t>
      </w:r>
    </w:p>
    <w:p w14:paraId="36D93699" w14:textId="77777777" w:rsidR="00CC46D3" w:rsidRDefault="00CC46D3" w:rsidP="00CC46D3">
      <w:r>
        <w:t xml:space="preserve">  VALUES </w:t>
      </w:r>
      <w:proofErr w:type="gramStart"/>
      <w:r>
        <w:t>(:</w:t>
      </w:r>
      <w:proofErr w:type="spellStart"/>
      <w:r>
        <w:t>NEW.AccountID</w:t>
      </w:r>
      <w:proofErr w:type="spellEnd"/>
      <w:proofErr w:type="gramEnd"/>
      <w:r>
        <w:t>, 'Transaction', SYSDATE</w:t>
      </w:r>
      <w:proofErr w:type="gramStart"/>
      <w:r>
        <w:t>);</w:t>
      </w:r>
      <w:proofErr w:type="gramEnd"/>
    </w:p>
    <w:p w14:paraId="46105AA2" w14:textId="77777777" w:rsidR="00CC46D3" w:rsidRDefault="00CC46D3" w:rsidP="00CC46D3">
      <w:proofErr w:type="gramStart"/>
      <w:r>
        <w:t>END;</w:t>
      </w:r>
      <w:proofErr w:type="gramEnd"/>
    </w:p>
    <w:p w14:paraId="61406D67" w14:textId="7C71C487" w:rsidR="00CC46D3" w:rsidRDefault="00CC46D3" w:rsidP="00CC46D3">
      <w:r>
        <w:t>/</w:t>
      </w:r>
    </w:p>
    <w:p w14:paraId="50D27996" w14:textId="6ABFDD71" w:rsidR="00CC46D3" w:rsidRDefault="00CC46D3" w:rsidP="00CC46D3">
      <w:r>
        <w:rPr>
          <w:rStyle w:val="Strong"/>
        </w:rPr>
        <w:t>Output:</w:t>
      </w:r>
      <w:r>
        <w:t xml:space="preserve"> Audit log entries created.</w:t>
      </w:r>
    </w:p>
    <w:p w14:paraId="2608FB7F" w14:textId="77777777" w:rsidR="00CC46D3" w:rsidRDefault="00CC46D3" w:rsidP="00CC46D3"/>
    <w:p w14:paraId="7491B81A" w14:textId="387E9A78" w:rsidR="00CC46D3" w:rsidRDefault="00CC46D3" w:rsidP="00CC46D3">
      <w:r>
        <w:t>Scenario 3:</w:t>
      </w:r>
    </w:p>
    <w:p w14:paraId="64679B62" w14:textId="77777777" w:rsidR="00CC46D3" w:rsidRDefault="00CC46D3" w:rsidP="00CC46D3">
      <w:r>
        <w:t xml:space="preserve">CREATE OR REPLACE TRIGGER </w:t>
      </w:r>
      <w:proofErr w:type="spellStart"/>
      <w:r>
        <w:t>CheckTransactionRules</w:t>
      </w:r>
      <w:proofErr w:type="spellEnd"/>
    </w:p>
    <w:p w14:paraId="75C0F62F" w14:textId="77777777" w:rsidR="00CC46D3" w:rsidRDefault="00CC46D3" w:rsidP="00CC46D3">
      <w:r>
        <w:t>BEFORE INSERT ON Transactions</w:t>
      </w:r>
    </w:p>
    <w:p w14:paraId="06B16562" w14:textId="77777777" w:rsidR="00CC46D3" w:rsidRDefault="00CC46D3" w:rsidP="00CC46D3">
      <w:r>
        <w:t>FOR EACH ROW</w:t>
      </w:r>
    </w:p>
    <w:p w14:paraId="5E8B2143" w14:textId="77777777" w:rsidR="00CC46D3" w:rsidRDefault="00CC46D3" w:rsidP="00CC46D3">
      <w:r>
        <w:lastRenderedPageBreak/>
        <w:t>DECLARE</w:t>
      </w:r>
    </w:p>
    <w:p w14:paraId="1A87FE2E" w14:textId="77777777" w:rsidR="00CC46D3" w:rsidRDefault="00CC46D3" w:rsidP="00CC46D3">
      <w:r>
        <w:t xml:space="preserve"> 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6E2EE155" w14:textId="77777777" w:rsidR="00CC46D3" w:rsidRDefault="00CC46D3" w:rsidP="00CC46D3">
      <w:r>
        <w:t>BEGIN</w:t>
      </w:r>
    </w:p>
    <w:p w14:paraId="178763AE" w14:textId="77777777" w:rsidR="00CC46D3" w:rsidRDefault="00CC46D3" w:rsidP="00CC46D3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</w:t>
      </w:r>
      <w:proofErr w:type="gramStart"/>
      <w:r>
        <w:t>AccountID</w:t>
      </w:r>
      <w:proofErr w:type="spellEnd"/>
      <w:r>
        <w:t>;</w:t>
      </w:r>
      <w:proofErr w:type="gramEnd"/>
    </w:p>
    <w:p w14:paraId="4007CFF8" w14:textId="77777777" w:rsidR="00CC46D3" w:rsidRDefault="00CC46D3" w:rsidP="00CC46D3"/>
    <w:p w14:paraId="06C23B0F" w14:textId="77777777" w:rsidR="00CC46D3" w:rsidRDefault="00CC46D3" w:rsidP="00CC46D3">
      <w:r>
        <w:t xml:space="preserve">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</w:t>
      </w:r>
      <w:proofErr w:type="gramStart"/>
      <w:r>
        <w:t>AND :</w:t>
      </w:r>
      <w:proofErr w:type="spellStart"/>
      <w:proofErr w:type="gramEnd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64605962" w14:textId="77777777" w:rsidR="00CC46D3" w:rsidRDefault="00CC46D3" w:rsidP="00CC46D3">
      <w:r>
        <w:t xml:space="preserve">    RAISE_APPLICATION_</w:t>
      </w:r>
      <w:proofErr w:type="gramStart"/>
      <w:r>
        <w:t>ERROR(</w:t>
      </w:r>
      <w:proofErr w:type="gramEnd"/>
      <w:r>
        <w:t>-20004, 'Insufficient funds'</w:t>
      </w:r>
      <w:proofErr w:type="gramStart"/>
      <w:r>
        <w:t>);</w:t>
      </w:r>
      <w:proofErr w:type="gramEnd"/>
    </w:p>
    <w:p w14:paraId="5F51E183" w14:textId="77777777" w:rsidR="00CC46D3" w:rsidRDefault="00CC46D3" w:rsidP="00CC46D3">
      <w:r>
        <w:t xml:space="preserve">  </w:t>
      </w: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'Deposit' </w:t>
      </w:r>
      <w:proofErr w:type="gramStart"/>
      <w:r>
        <w:t>AND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6345416B" w14:textId="77777777" w:rsidR="00CC46D3" w:rsidRDefault="00CC46D3" w:rsidP="00CC46D3">
      <w:r>
        <w:t xml:space="preserve">    RAISE_APPLICATION_</w:t>
      </w:r>
      <w:proofErr w:type="gramStart"/>
      <w:r>
        <w:t>ERROR(</w:t>
      </w:r>
      <w:proofErr w:type="gramEnd"/>
      <w:r>
        <w:t>-20005, 'Invalid deposit amount'</w:t>
      </w:r>
      <w:proofErr w:type="gramStart"/>
      <w:r>
        <w:t>);</w:t>
      </w:r>
      <w:proofErr w:type="gramEnd"/>
    </w:p>
    <w:p w14:paraId="72EB961C" w14:textId="77777777" w:rsidR="00CC46D3" w:rsidRDefault="00CC46D3" w:rsidP="00CC46D3">
      <w:r>
        <w:t xml:space="preserve">  END </w:t>
      </w:r>
      <w:proofErr w:type="gramStart"/>
      <w:r>
        <w:t>IF;</w:t>
      </w:r>
      <w:proofErr w:type="gramEnd"/>
    </w:p>
    <w:p w14:paraId="52EAB41F" w14:textId="77777777" w:rsidR="00CC46D3" w:rsidRDefault="00CC46D3" w:rsidP="00CC46D3">
      <w:proofErr w:type="gramStart"/>
      <w:r>
        <w:t>END;</w:t>
      </w:r>
      <w:proofErr w:type="gramEnd"/>
    </w:p>
    <w:p w14:paraId="5D2EF38A" w14:textId="110CDE29" w:rsidR="00CC46D3" w:rsidRDefault="00CC46D3" w:rsidP="00CC46D3">
      <w:r>
        <w:t>/</w:t>
      </w:r>
    </w:p>
    <w:p w14:paraId="40DBC181" w14:textId="6FF57D2B" w:rsidR="00CC46D3" w:rsidRDefault="00CC46D3" w:rsidP="00CC46D3">
      <w:r>
        <w:rPr>
          <w:rStyle w:val="Strong"/>
        </w:rPr>
        <w:t>Output:</w:t>
      </w:r>
      <w:r>
        <w:t xml:space="preserve"> Errors raised for invalid transactions.</w:t>
      </w:r>
    </w:p>
    <w:p w14:paraId="30A70273" w14:textId="77777777" w:rsidR="00CC46D3" w:rsidRDefault="00CC46D3" w:rsidP="00CC46D3"/>
    <w:p w14:paraId="684C6345" w14:textId="77777777" w:rsidR="00CC46D3" w:rsidRDefault="00CC46D3" w:rsidP="00CC46D3"/>
    <w:p w14:paraId="0B620EB9" w14:textId="4A6EBE3A" w:rsidR="00CC46D3" w:rsidRDefault="00CC46D3" w:rsidP="00CC46D3">
      <w:r>
        <w:t>Exercise 6: Cursors</w:t>
      </w:r>
    </w:p>
    <w:p w14:paraId="3A2274CB" w14:textId="34BD7723" w:rsidR="00CC46D3" w:rsidRDefault="00CC46D3" w:rsidP="00CC46D3">
      <w:r>
        <w:t>Scenario 1:</w:t>
      </w:r>
    </w:p>
    <w:p w14:paraId="43C1BD3E" w14:textId="77777777" w:rsidR="00CC46D3" w:rsidRDefault="00CC46D3" w:rsidP="00CC46D3">
      <w:r>
        <w:t>DECLARE</w:t>
      </w:r>
    </w:p>
    <w:p w14:paraId="7A85CEEF" w14:textId="77777777" w:rsidR="00CC46D3" w:rsidRDefault="00CC46D3" w:rsidP="00CC46D3">
      <w:r>
        <w:t xml:space="preserve">  CURSOR cur IS</w:t>
      </w:r>
    </w:p>
    <w:p w14:paraId="7A6097BD" w14:textId="77777777" w:rsidR="00CC46D3" w:rsidRDefault="00CC46D3" w:rsidP="00CC46D3">
      <w:r>
        <w:t xml:space="preserve">    SELECT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t.Amount</w:t>
      </w:r>
      <w:proofErr w:type="spellEnd"/>
      <w:proofErr w:type="gramEnd"/>
      <w:r>
        <w:t xml:space="preserve">, </w:t>
      </w:r>
      <w:proofErr w:type="spellStart"/>
      <w:proofErr w:type="gramStart"/>
      <w:r>
        <w:t>t.TransactionDate</w:t>
      </w:r>
      <w:proofErr w:type="spellEnd"/>
      <w:proofErr w:type="gramEnd"/>
    </w:p>
    <w:p w14:paraId="66AA23AC" w14:textId="77777777" w:rsidR="00CC46D3" w:rsidRDefault="00CC46D3" w:rsidP="00CC46D3">
      <w:r>
        <w:t xml:space="preserve">    FROM Customers c JOIN </w:t>
      </w:r>
      <w:proofErr w:type="gramStart"/>
      <w:r>
        <w:t>Accounts</w:t>
      </w:r>
      <w:proofErr w:type="gramEnd"/>
      <w:r>
        <w:t xml:space="preserve"> a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a.CustomerID</w:t>
      </w:r>
      <w:proofErr w:type="spellEnd"/>
      <w:proofErr w:type="gramEnd"/>
    </w:p>
    <w:p w14:paraId="28275A9F" w14:textId="77777777" w:rsidR="00CC46D3" w:rsidRDefault="00CC46D3" w:rsidP="00CC46D3">
      <w:r>
        <w:t xml:space="preserve">    JOIN Transactions t ON </w:t>
      </w:r>
      <w:proofErr w:type="spellStart"/>
      <w:proofErr w:type="gramStart"/>
      <w:r>
        <w:t>a.AccountID</w:t>
      </w:r>
      <w:proofErr w:type="spellEnd"/>
      <w:proofErr w:type="gramEnd"/>
      <w:r>
        <w:t xml:space="preserve"> = </w:t>
      </w:r>
      <w:proofErr w:type="spellStart"/>
      <w:proofErr w:type="gramStart"/>
      <w:r>
        <w:t>t.AccountID</w:t>
      </w:r>
      <w:proofErr w:type="spellEnd"/>
      <w:proofErr w:type="gramEnd"/>
    </w:p>
    <w:p w14:paraId="08CC5723" w14:textId="77777777" w:rsidR="00CC46D3" w:rsidRDefault="00CC46D3" w:rsidP="00CC46D3">
      <w:r>
        <w:t xml:space="preserve">    WHERE TO_</w:t>
      </w:r>
      <w:proofErr w:type="gramStart"/>
      <w:r>
        <w:t>CHAR(</w:t>
      </w:r>
      <w:proofErr w:type="spellStart"/>
      <w:r>
        <w:t>t.TransactionDate</w:t>
      </w:r>
      <w:proofErr w:type="spellEnd"/>
      <w:proofErr w:type="gramEnd"/>
      <w:r>
        <w:t>, 'MM-YYYY') = TO_</w:t>
      </w:r>
      <w:proofErr w:type="gramStart"/>
      <w:r>
        <w:t>CHAR(</w:t>
      </w:r>
      <w:proofErr w:type="gramEnd"/>
      <w:r>
        <w:t>SYSDATE, 'MM-YYYY'</w:t>
      </w:r>
      <w:proofErr w:type="gramStart"/>
      <w:r>
        <w:t>);</w:t>
      </w:r>
      <w:proofErr w:type="gramEnd"/>
    </w:p>
    <w:p w14:paraId="2237973C" w14:textId="77777777" w:rsidR="00CC46D3" w:rsidRDefault="00CC46D3" w:rsidP="00CC46D3">
      <w:r>
        <w:t>BEGIN</w:t>
      </w:r>
    </w:p>
    <w:p w14:paraId="49B19125" w14:textId="77777777" w:rsidR="00CC46D3" w:rsidRDefault="00CC46D3" w:rsidP="00CC46D3">
      <w:r>
        <w:t xml:space="preserve">  FOR r IN cur LOOP</w:t>
      </w:r>
    </w:p>
    <w:p w14:paraId="3C1A02B2" w14:textId="77777777" w:rsidR="00CC46D3" w:rsidRDefault="00CC46D3" w:rsidP="00CC46D3">
      <w:r>
        <w:lastRenderedPageBreak/>
        <w:t xml:space="preserve">    DBMS_OUTPUT.PUT_</w:t>
      </w:r>
      <w:proofErr w:type="gramStart"/>
      <w:r>
        <w:t>LINE(</w:t>
      </w:r>
      <w:proofErr w:type="gramEnd"/>
      <w:r>
        <w:t xml:space="preserve">'Customer: ' || </w:t>
      </w:r>
      <w:proofErr w:type="spellStart"/>
      <w:proofErr w:type="gramStart"/>
      <w:r>
        <w:t>r.Name</w:t>
      </w:r>
      <w:proofErr w:type="spellEnd"/>
      <w:proofErr w:type="gramEnd"/>
      <w:r>
        <w:t xml:space="preserve"> || ', Amount: ' || </w:t>
      </w:r>
      <w:proofErr w:type="spellStart"/>
      <w:proofErr w:type="gramStart"/>
      <w:r>
        <w:t>r.Amount</w:t>
      </w:r>
      <w:proofErr w:type="spellEnd"/>
      <w:proofErr w:type="gramEnd"/>
      <w:r>
        <w:t xml:space="preserve"> || ', Date: ' || </w:t>
      </w:r>
      <w:proofErr w:type="spellStart"/>
      <w:proofErr w:type="gramStart"/>
      <w:r>
        <w:t>r.TransactionDate</w:t>
      </w:r>
      <w:proofErr w:type="spellEnd"/>
      <w:r>
        <w:t>);</w:t>
      </w:r>
      <w:proofErr w:type="gramEnd"/>
    </w:p>
    <w:p w14:paraId="4CE640BA" w14:textId="77777777" w:rsidR="00CC46D3" w:rsidRDefault="00CC46D3" w:rsidP="00CC46D3">
      <w:r>
        <w:t xml:space="preserve">  END </w:t>
      </w:r>
      <w:proofErr w:type="gramStart"/>
      <w:r>
        <w:t>LOOP;</w:t>
      </w:r>
      <w:proofErr w:type="gramEnd"/>
    </w:p>
    <w:p w14:paraId="384E0626" w14:textId="77777777" w:rsidR="00CC46D3" w:rsidRDefault="00CC46D3" w:rsidP="00CC46D3">
      <w:proofErr w:type="gramStart"/>
      <w:r>
        <w:t>END;</w:t>
      </w:r>
      <w:proofErr w:type="gramEnd"/>
    </w:p>
    <w:p w14:paraId="6FF1A5DE" w14:textId="244EACD5" w:rsidR="00CC46D3" w:rsidRDefault="00CC46D3" w:rsidP="00CC46D3">
      <w:r>
        <w:t>/</w:t>
      </w:r>
    </w:p>
    <w:p w14:paraId="08C56520" w14:textId="07036094" w:rsidR="00CC46D3" w:rsidRDefault="00CC46D3" w:rsidP="00CC46D3">
      <w:r>
        <w:rPr>
          <w:rStyle w:val="Strong"/>
        </w:rPr>
        <w:t>Output:</w:t>
      </w:r>
      <w:r>
        <w:t xml:space="preserve"> Monthly statement lines printed.</w:t>
      </w:r>
    </w:p>
    <w:p w14:paraId="2689FBFF" w14:textId="73346518" w:rsidR="00CC46D3" w:rsidRDefault="00CC46D3" w:rsidP="00CC46D3">
      <w:r>
        <w:t>Scenario 2:</w:t>
      </w:r>
    </w:p>
    <w:p w14:paraId="4CF47D22" w14:textId="77777777" w:rsidR="00CC46D3" w:rsidRDefault="00CC46D3" w:rsidP="00CC46D3">
      <w:r>
        <w:t>DECLARE</w:t>
      </w:r>
    </w:p>
    <w:p w14:paraId="5A715A4A" w14:textId="77777777" w:rsidR="00CC46D3" w:rsidRDefault="00CC46D3" w:rsidP="00CC46D3">
      <w:r>
        <w:t xml:space="preserve">  CURSOR cur IS SELECT </w:t>
      </w:r>
      <w:proofErr w:type="spellStart"/>
      <w:r>
        <w:t>AccountID</w:t>
      </w:r>
      <w:proofErr w:type="spellEnd"/>
      <w:r>
        <w:t xml:space="preserve"> FROM </w:t>
      </w:r>
      <w:proofErr w:type="gramStart"/>
      <w:r>
        <w:t>Accounts;</w:t>
      </w:r>
      <w:proofErr w:type="gramEnd"/>
    </w:p>
    <w:p w14:paraId="49A1BA06" w14:textId="77777777" w:rsidR="00CC46D3" w:rsidRDefault="00CC46D3" w:rsidP="00CC46D3">
      <w:r>
        <w:t>BEGIN</w:t>
      </w:r>
    </w:p>
    <w:p w14:paraId="5C6A5CA8" w14:textId="77777777" w:rsidR="00CC46D3" w:rsidRDefault="00CC46D3" w:rsidP="00CC46D3">
      <w:r>
        <w:t xml:space="preserve">  FOR r IN cur LOOP</w:t>
      </w:r>
    </w:p>
    <w:p w14:paraId="7771891F" w14:textId="77777777" w:rsidR="00CC46D3" w:rsidRDefault="00CC46D3" w:rsidP="00CC46D3">
      <w:r>
        <w:t xml:space="preserve">    UPDATE Accounts SET Balance = Balance - 100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r.AccountID</w:t>
      </w:r>
      <w:proofErr w:type="spellEnd"/>
      <w:proofErr w:type="gramEnd"/>
      <w:r>
        <w:t>;</w:t>
      </w:r>
    </w:p>
    <w:p w14:paraId="59A66046" w14:textId="77777777" w:rsidR="00CC46D3" w:rsidRDefault="00CC46D3" w:rsidP="00CC46D3">
      <w:r>
        <w:t xml:space="preserve">  END </w:t>
      </w:r>
      <w:proofErr w:type="gramStart"/>
      <w:r>
        <w:t>LOOP;</w:t>
      </w:r>
      <w:proofErr w:type="gramEnd"/>
    </w:p>
    <w:p w14:paraId="5EC83A90" w14:textId="77777777" w:rsidR="00CC46D3" w:rsidRDefault="00CC46D3" w:rsidP="00CC46D3">
      <w:r>
        <w:t xml:space="preserve">  </w:t>
      </w:r>
      <w:proofErr w:type="gramStart"/>
      <w:r>
        <w:t>COMMIT;</w:t>
      </w:r>
      <w:proofErr w:type="gramEnd"/>
    </w:p>
    <w:p w14:paraId="427B9E0C" w14:textId="77777777" w:rsidR="00CC46D3" w:rsidRDefault="00CC46D3" w:rsidP="00CC46D3">
      <w:proofErr w:type="gramStart"/>
      <w:r>
        <w:t>END;</w:t>
      </w:r>
      <w:proofErr w:type="gramEnd"/>
    </w:p>
    <w:p w14:paraId="00019504" w14:textId="1B6B163E" w:rsidR="00CC46D3" w:rsidRDefault="00CC46D3" w:rsidP="00CC46D3">
      <w:r>
        <w:t>/</w:t>
      </w:r>
    </w:p>
    <w:p w14:paraId="36CB3544" w14:textId="07EC4050" w:rsidR="00CC46D3" w:rsidRDefault="00CC46D3" w:rsidP="00CC46D3">
      <w:r>
        <w:rPr>
          <w:rStyle w:val="Strong"/>
        </w:rPr>
        <w:t>Output:</w:t>
      </w:r>
      <w:r>
        <w:t xml:space="preserve"> $100 fee deducted from each account.</w:t>
      </w:r>
    </w:p>
    <w:p w14:paraId="695F29A4" w14:textId="7EBEA998" w:rsidR="00CC46D3" w:rsidRDefault="00CC46D3" w:rsidP="00CC46D3">
      <w:r>
        <w:t>Scenario 3:</w:t>
      </w:r>
    </w:p>
    <w:p w14:paraId="45C123BD" w14:textId="77777777" w:rsidR="00CC46D3" w:rsidRDefault="00CC46D3" w:rsidP="00CC46D3">
      <w:r>
        <w:t>DECLARE</w:t>
      </w:r>
    </w:p>
    <w:p w14:paraId="1D84F0B0" w14:textId="77777777" w:rsidR="00CC46D3" w:rsidRDefault="00CC46D3" w:rsidP="00CC46D3">
      <w:r>
        <w:t xml:space="preserve">  CURSOR cur IS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</w:t>
      </w:r>
      <w:proofErr w:type="gramStart"/>
      <w:r>
        <w:t>Loans;</w:t>
      </w:r>
      <w:proofErr w:type="gramEnd"/>
    </w:p>
    <w:p w14:paraId="1012606A" w14:textId="77777777" w:rsidR="00CC46D3" w:rsidRDefault="00CC46D3" w:rsidP="00CC46D3">
      <w:r>
        <w:t>BEGIN</w:t>
      </w:r>
    </w:p>
    <w:p w14:paraId="2C097922" w14:textId="77777777" w:rsidR="00CC46D3" w:rsidRDefault="00CC46D3" w:rsidP="00CC46D3">
      <w:r>
        <w:t xml:space="preserve">  FOR r IN cur LOOP</w:t>
      </w:r>
    </w:p>
    <w:p w14:paraId="0278D0CB" w14:textId="77777777" w:rsidR="00CC46D3" w:rsidRDefault="00CC46D3" w:rsidP="00CC46D3">
      <w:r>
        <w:t xml:space="preserve">    UPDATE Loans SET </w:t>
      </w:r>
      <w:proofErr w:type="spellStart"/>
      <w:r>
        <w:t>InterestRate</w:t>
      </w:r>
      <w:proofErr w:type="spellEnd"/>
      <w:r>
        <w:t xml:space="preserve"> = </w:t>
      </w:r>
      <w:proofErr w:type="spellStart"/>
      <w:proofErr w:type="gramStart"/>
      <w:r>
        <w:t>r.InterestRate</w:t>
      </w:r>
      <w:proofErr w:type="spellEnd"/>
      <w:proofErr w:type="gramEnd"/>
      <w:r>
        <w:t xml:space="preserve"> + 0.5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r.LoanID</w:t>
      </w:r>
      <w:proofErr w:type="spellEnd"/>
      <w:proofErr w:type="gramEnd"/>
      <w:r>
        <w:t>;</w:t>
      </w:r>
    </w:p>
    <w:p w14:paraId="6FEE9B23" w14:textId="77777777" w:rsidR="00CC46D3" w:rsidRDefault="00CC46D3" w:rsidP="00CC46D3">
      <w:r>
        <w:t xml:space="preserve">  END </w:t>
      </w:r>
      <w:proofErr w:type="gramStart"/>
      <w:r>
        <w:t>LOOP;</w:t>
      </w:r>
      <w:proofErr w:type="gramEnd"/>
    </w:p>
    <w:p w14:paraId="2FC2920B" w14:textId="77777777" w:rsidR="00CC46D3" w:rsidRDefault="00CC46D3" w:rsidP="00CC46D3">
      <w:r>
        <w:t xml:space="preserve">  </w:t>
      </w:r>
      <w:proofErr w:type="gramStart"/>
      <w:r>
        <w:t>COMMIT;</w:t>
      </w:r>
      <w:proofErr w:type="gramEnd"/>
    </w:p>
    <w:p w14:paraId="566971DB" w14:textId="77777777" w:rsidR="00CC46D3" w:rsidRDefault="00CC46D3" w:rsidP="00CC46D3">
      <w:proofErr w:type="gramStart"/>
      <w:r>
        <w:t>END;</w:t>
      </w:r>
      <w:proofErr w:type="gramEnd"/>
    </w:p>
    <w:p w14:paraId="3287933F" w14:textId="2641D1CD" w:rsidR="00CC46D3" w:rsidRDefault="00CC46D3" w:rsidP="00CC46D3">
      <w:r>
        <w:lastRenderedPageBreak/>
        <w:t>/</w:t>
      </w:r>
    </w:p>
    <w:p w14:paraId="7DE9DBE4" w14:textId="6B86C791" w:rsidR="00CC46D3" w:rsidRDefault="00CC46D3" w:rsidP="00CC46D3">
      <w:r>
        <w:rPr>
          <w:rStyle w:val="Strong"/>
        </w:rPr>
        <w:t>Output:</w:t>
      </w:r>
      <w:r>
        <w:t xml:space="preserve"> Interest rate updated per policy.</w:t>
      </w:r>
    </w:p>
    <w:p w14:paraId="2C93A634" w14:textId="77777777" w:rsidR="00CC46D3" w:rsidRDefault="00CC46D3" w:rsidP="00CC46D3"/>
    <w:p w14:paraId="58922A2F" w14:textId="77777777" w:rsidR="00CC46D3" w:rsidRDefault="00CC46D3" w:rsidP="00CC46D3"/>
    <w:p w14:paraId="20BCB088" w14:textId="02099911" w:rsidR="00CC46D3" w:rsidRDefault="00CC46D3" w:rsidP="00CC46D3">
      <w:r>
        <w:t>Exercise 7: Packages</w:t>
      </w:r>
    </w:p>
    <w:p w14:paraId="4D978E2D" w14:textId="3B450EF3" w:rsidR="00CC46D3" w:rsidRDefault="00CC46D3" w:rsidP="00CC46D3">
      <w:r>
        <w:t>Scenario 1:</w:t>
      </w:r>
    </w:p>
    <w:p w14:paraId="764C1328" w14:textId="77777777" w:rsidR="00CC46D3" w:rsidRDefault="00CC46D3" w:rsidP="00CC46D3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5F87E7C1" w14:textId="77777777" w:rsidR="00CC46D3" w:rsidRDefault="00CC46D3" w:rsidP="00CC46D3"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</w:t>
      </w:r>
      <w:proofErr w:type="gramStart"/>
      <w:r>
        <w:t>);</w:t>
      </w:r>
      <w:proofErr w:type="gramEnd"/>
    </w:p>
    <w:p w14:paraId="7BD2CB79" w14:textId="77777777" w:rsidR="00CC46D3" w:rsidRDefault="00CC46D3" w:rsidP="00CC46D3">
      <w:r>
        <w:t xml:space="preserve">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</w:t>
      </w:r>
      <w:proofErr w:type="gramStart"/>
      <w:r>
        <w:t>);</w:t>
      </w:r>
      <w:proofErr w:type="gramEnd"/>
    </w:p>
    <w:p w14:paraId="60D4E488" w14:textId="77777777" w:rsidR="00CC46D3" w:rsidRDefault="00CC46D3" w:rsidP="00CC46D3">
      <w:r>
        <w:t xml:space="preserve">  FUNCTION </w:t>
      </w:r>
      <w:proofErr w:type="spellStart"/>
      <w:proofErr w:type="gramStart"/>
      <w:r>
        <w:t>GetBalance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</w:t>
      </w:r>
      <w:proofErr w:type="gramStart"/>
      <w:r>
        <w:t>NUMBER;</w:t>
      </w:r>
      <w:proofErr w:type="gramEnd"/>
    </w:p>
    <w:p w14:paraId="62500DBF" w14:textId="77777777" w:rsidR="00CC46D3" w:rsidRDefault="00CC46D3" w:rsidP="00CC46D3">
      <w:r>
        <w:t xml:space="preserve">END </w:t>
      </w:r>
      <w:proofErr w:type="spellStart"/>
      <w:proofErr w:type="gramStart"/>
      <w:r>
        <w:t>CustomerManagement</w:t>
      </w:r>
      <w:proofErr w:type="spellEnd"/>
      <w:r>
        <w:t>;</w:t>
      </w:r>
      <w:proofErr w:type="gramEnd"/>
    </w:p>
    <w:p w14:paraId="342C3825" w14:textId="77777777" w:rsidR="00CC46D3" w:rsidRDefault="00CC46D3" w:rsidP="00CC46D3">
      <w:r>
        <w:t>/</w:t>
      </w:r>
    </w:p>
    <w:p w14:paraId="1F72C287" w14:textId="77777777" w:rsidR="00CC46D3" w:rsidRDefault="00CC46D3" w:rsidP="00CC46D3"/>
    <w:p w14:paraId="109D7BC7" w14:textId="77777777" w:rsidR="00CC46D3" w:rsidRDefault="00CC46D3" w:rsidP="00CC46D3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04A246C1" w14:textId="77777777" w:rsidR="00CC46D3" w:rsidRDefault="00CC46D3" w:rsidP="00CC46D3"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60811C33" w14:textId="77777777" w:rsidR="00CC46D3" w:rsidRDefault="00CC46D3" w:rsidP="00CC46D3">
      <w:r>
        <w:t xml:space="preserve">  BEGIN</w:t>
      </w:r>
    </w:p>
    <w:p w14:paraId="5423B24F" w14:textId="77777777" w:rsidR="00CC46D3" w:rsidRDefault="00CC46D3" w:rsidP="00CC46D3">
      <w:r>
        <w:t xml:space="preserve">    INSERT INTO Customers </w:t>
      </w:r>
      <w:proofErr w:type="gramStart"/>
      <w:r>
        <w:t>VALUES(</w:t>
      </w:r>
      <w:proofErr w:type="spellStart"/>
      <w:proofErr w:type="gramEnd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</w:t>
      </w:r>
      <w:proofErr w:type="gramStart"/>
      <w:r>
        <w:t>);</w:t>
      </w:r>
      <w:proofErr w:type="gramEnd"/>
    </w:p>
    <w:p w14:paraId="787C5C1C" w14:textId="77777777" w:rsidR="00CC46D3" w:rsidRDefault="00CC46D3" w:rsidP="00CC46D3">
      <w:r>
        <w:t xml:space="preserve">  </w:t>
      </w:r>
      <w:proofErr w:type="gramStart"/>
      <w:r>
        <w:t>END;</w:t>
      </w:r>
      <w:proofErr w:type="gramEnd"/>
    </w:p>
    <w:p w14:paraId="55E68F16" w14:textId="77777777" w:rsidR="00CC46D3" w:rsidRDefault="00CC46D3" w:rsidP="00CC46D3">
      <w:r>
        <w:t xml:space="preserve">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VARCHAR2) IS</w:t>
      </w:r>
    </w:p>
    <w:p w14:paraId="090C3502" w14:textId="77777777" w:rsidR="00CC46D3" w:rsidRDefault="00CC46D3" w:rsidP="00CC46D3">
      <w:r>
        <w:t xml:space="preserve">  BEGIN</w:t>
      </w:r>
    </w:p>
    <w:p w14:paraId="345A446D" w14:textId="77777777" w:rsidR="00CC46D3" w:rsidRDefault="00CC46D3" w:rsidP="00CC46D3">
      <w:r>
        <w:t xml:space="preserve">    UPDATE Customers SET Name = </w:t>
      </w:r>
      <w:proofErr w:type="spellStart"/>
      <w:r>
        <w:t>p_Name</w:t>
      </w:r>
      <w:proofErr w:type="spellEnd"/>
      <w:r>
        <w:t xml:space="preserve">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ID</w:t>
      </w:r>
      <w:proofErr w:type="spellEnd"/>
      <w:r>
        <w:t>;</w:t>
      </w:r>
      <w:proofErr w:type="gramEnd"/>
    </w:p>
    <w:p w14:paraId="05FFD401" w14:textId="77777777" w:rsidR="00CC46D3" w:rsidRDefault="00CC46D3" w:rsidP="00CC46D3">
      <w:r>
        <w:t xml:space="preserve">  </w:t>
      </w:r>
      <w:proofErr w:type="gramStart"/>
      <w:r>
        <w:t>END;</w:t>
      </w:r>
      <w:proofErr w:type="gramEnd"/>
    </w:p>
    <w:p w14:paraId="4274EC00" w14:textId="77777777" w:rsidR="00CC46D3" w:rsidRDefault="00CC46D3" w:rsidP="00CC46D3">
      <w:r>
        <w:t xml:space="preserve">  FUNCTION </w:t>
      </w:r>
      <w:proofErr w:type="spellStart"/>
      <w:proofErr w:type="gramStart"/>
      <w:r>
        <w:t>GetBalance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 IS</w:t>
      </w:r>
    </w:p>
    <w:p w14:paraId="1A8E9A56" w14:textId="77777777" w:rsidR="00CC46D3" w:rsidRDefault="00CC46D3" w:rsidP="00CC46D3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6BC3A304" w14:textId="77777777" w:rsidR="00CC46D3" w:rsidRDefault="00CC46D3" w:rsidP="00CC46D3">
      <w:r>
        <w:t xml:space="preserve">  BEGIN</w:t>
      </w:r>
    </w:p>
    <w:p w14:paraId="4B51BF1F" w14:textId="77777777" w:rsidR="00CC46D3" w:rsidRDefault="00CC46D3" w:rsidP="00CC46D3">
      <w:r>
        <w:lastRenderedPageBreak/>
        <w:t xml:space="preserve">    SELECT Balance INTO </w:t>
      </w:r>
      <w:proofErr w:type="spellStart"/>
      <w:r>
        <w:t>v_Balance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ID</w:t>
      </w:r>
      <w:proofErr w:type="spellEnd"/>
      <w:r>
        <w:t>;</w:t>
      </w:r>
      <w:proofErr w:type="gramEnd"/>
    </w:p>
    <w:p w14:paraId="1A1DED0B" w14:textId="77777777" w:rsidR="00CC46D3" w:rsidRDefault="00CC46D3" w:rsidP="00CC46D3">
      <w:r>
        <w:t xml:space="preserve">    RETURN </w:t>
      </w:r>
      <w:proofErr w:type="spellStart"/>
      <w:r>
        <w:t>v_</w:t>
      </w:r>
      <w:proofErr w:type="gramStart"/>
      <w:r>
        <w:t>Balance</w:t>
      </w:r>
      <w:proofErr w:type="spellEnd"/>
      <w:r>
        <w:t>;</w:t>
      </w:r>
      <w:proofErr w:type="gramEnd"/>
    </w:p>
    <w:p w14:paraId="091B7E3D" w14:textId="77777777" w:rsidR="00CC46D3" w:rsidRDefault="00CC46D3" w:rsidP="00CC46D3">
      <w:r>
        <w:t xml:space="preserve">  </w:t>
      </w:r>
      <w:proofErr w:type="gramStart"/>
      <w:r>
        <w:t>END;</w:t>
      </w:r>
      <w:proofErr w:type="gramEnd"/>
    </w:p>
    <w:p w14:paraId="7EC6A952" w14:textId="77777777" w:rsidR="00CC46D3" w:rsidRDefault="00CC46D3" w:rsidP="00CC46D3">
      <w:r>
        <w:t xml:space="preserve">END </w:t>
      </w:r>
      <w:proofErr w:type="spellStart"/>
      <w:proofErr w:type="gramStart"/>
      <w:r>
        <w:t>CustomerManagement</w:t>
      </w:r>
      <w:proofErr w:type="spellEnd"/>
      <w:r>
        <w:t>;</w:t>
      </w:r>
      <w:proofErr w:type="gramEnd"/>
    </w:p>
    <w:p w14:paraId="40293E67" w14:textId="265AB3B7" w:rsidR="00CC46D3" w:rsidRDefault="00CC46D3" w:rsidP="00CC46D3">
      <w:r>
        <w:t>/</w:t>
      </w:r>
    </w:p>
    <w:p w14:paraId="55366AD2" w14:textId="77777777" w:rsidR="00CC46D3" w:rsidRDefault="00CC46D3" w:rsidP="00CC46D3">
      <w:pPr>
        <w:pStyle w:val="NormalWeb"/>
      </w:pPr>
      <w:r>
        <w:rPr>
          <w:rStyle w:val="Strong"/>
        </w:rPr>
        <w:t>Output:</w:t>
      </w:r>
      <w:r>
        <w:t xml:space="preserve"> Reusable customer procedures and function.</w:t>
      </w:r>
    </w:p>
    <w:p w14:paraId="0F0F876B" w14:textId="77777777" w:rsidR="00CC46D3" w:rsidRDefault="00CC46D3" w:rsidP="00CC46D3"/>
    <w:p w14:paraId="61C7C788" w14:textId="2F9BC7BC" w:rsidR="00CC46D3" w:rsidRDefault="00CC46D3" w:rsidP="00CC46D3">
      <w:r>
        <w:t>Scenario 2:</w:t>
      </w:r>
    </w:p>
    <w:p w14:paraId="4AB462DF" w14:textId="77777777" w:rsidR="00CC46D3" w:rsidRDefault="00CC46D3" w:rsidP="00CC46D3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0541D125" w14:textId="77777777" w:rsidR="00CC46D3" w:rsidRDefault="00CC46D3" w:rsidP="00CC46D3">
      <w:r>
        <w:t xml:space="preserve">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p_Dept</w:t>
      </w:r>
      <w:proofErr w:type="spellEnd"/>
      <w:r>
        <w:t xml:space="preserve"> VARCHAR2</w:t>
      </w:r>
      <w:proofErr w:type="gramStart"/>
      <w:r>
        <w:t>);</w:t>
      </w:r>
      <w:proofErr w:type="gramEnd"/>
    </w:p>
    <w:p w14:paraId="49011A89" w14:textId="77777777" w:rsidR="00CC46D3" w:rsidRDefault="00CC46D3" w:rsidP="00CC46D3">
      <w:r>
        <w:t xml:space="preserve">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p_Salary</w:t>
      </w:r>
      <w:proofErr w:type="spellEnd"/>
      <w:r>
        <w:t xml:space="preserve"> NUMBER</w:t>
      </w:r>
      <w:proofErr w:type="gramStart"/>
      <w:r>
        <w:t>);</w:t>
      </w:r>
      <w:proofErr w:type="gramEnd"/>
    </w:p>
    <w:p w14:paraId="4A63C60C" w14:textId="77777777" w:rsidR="00CC46D3" w:rsidRDefault="00CC46D3" w:rsidP="00CC46D3">
      <w:r>
        <w:t xml:space="preserve">  FUNCTION </w:t>
      </w:r>
      <w:proofErr w:type="spellStart"/>
      <w:proofErr w:type="gramStart"/>
      <w:r>
        <w:t>AnnualSalary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</w:t>
      </w:r>
      <w:proofErr w:type="gramStart"/>
      <w:r>
        <w:t>NUMBER;</w:t>
      </w:r>
      <w:proofErr w:type="gramEnd"/>
    </w:p>
    <w:p w14:paraId="70B190C0" w14:textId="77777777" w:rsidR="00CC46D3" w:rsidRDefault="00CC46D3" w:rsidP="00CC46D3">
      <w:r>
        <w:t xml:space="preserve">END </w:t>
      </w:r>
      <w:proofErr w:type="spellStart"/>
      <w:proofErr w:type="gramStart"/>
      <w:r>
        <w:t>EmployeeManagement</w:t>
      </w:r>
      <w:proofErr w:type="spellEnd"/>
      <w:r>
        <w:t>;</w:t>
      </w:r>
      <w:proofErr w:type="gramEnd"/>
    </w:p>
    <w:p w14:paraId="670B0025" w14:textId="77777777" w:rsidR="00CC46D3" w:rsidRDefault="00CC46D3" w:rsidP="00CC46D3">
      <w:r>
        <w:t>/</w:t>
      </w:r>
    </w:p>
    <w:p w14:paraId="2C1188F3" w14:textId="77777777" w:rsidR="00CC46D3" w:rsidRDefault="00CC46D3" w:rsidP="00CC46D3"/>
    <w:p w14:paraId="37BF8F45" w14:textId="77777777" w:rsidR="00CC46D3" w:rsidRDefault="00CC46D3" w:rsidP="00CC46D3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4AE81E5C" w14:textId="77777777" w:rsidR="00CC46D3" w:rsidRDefault="00CC46D3" w:rsidP="00CC46D3">
      <w:r>
        <w:t xml:space="preserve">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p_Dept</w:t>
      </w:r>
      <w:proofErr w:type="spellEnd"/>
      <w:r>
        <w:t xml:space="preserve"> VARCHAR2) IS</w:t>
      </w:r>
    </w:p>
    <w:p w14:paraId="45E19686" w14:textId="77777777" w:rsidR="00CC46D3" w:rsidRDefault="00CC46D3" w:rsidP="00CC46D3">
      <w:r>
        <w:t xml:space="preserve">  BEGIN</w:t>
      </w:r>
    </w:p>
    <w:p w14:paraId="7A586A1E" w14:textId="77777777" w:rsidR="00CC46D3" w:rsidRDefault="00CC46D3" w:rsidP="00CC46D3">
      <w:r>
        <w:t xml:space="preserve">    INSERT INTO Employees </w:t>
      </w:r>
      <w:proofErr w:type="gramStart"/>
      <w:r>
        <w:t>VALUES(</w:t>
      </w:r>
      <w:proofErr w:type="spellStart"/>
      <w:proofErr w:type="gramEnd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p_Dept</w:t>
      </w:r>
      <w:proofErr w:type="spellEnd"/>
      <w:r>
        <w:t>, SYSDATE</w:t>
      </w:r>
      <w:proofErr w:type="gramStart"/>
      <w:r>
        <w:t>);</w:t>
      </w:r>
      <w:proofErr w:type="gramEnd"/>
    </w:p>
    <w:p w14:paraId="2CEC0021" w14:textId="77777777" w:rsidR="00CC46D3" w:rsidRDefault="00CC46D3" w:rsidP="00CC46D3">
      <w:r>
        <w:t xml:space="preserve">  </w:t>
      </w:r>
      <w:proofErr w:type="gramStart"/>
      <w:r>
        <w:t>END;</w:t>
      </w:r>
      <w:proofErr w:type="gramEnd"/>
    </w:p>
    <w:p w14:paraId="74CDB5CC" w14:textId="77777777" w:rsidR="00CC46D3" w:rsidRDefault="00CC46D3" w:rsidP="00CC46D3">
      <w:r>
        <w:t xml:space="preserve">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p_Salary</w:t>
      </w:r>
      <w:proofErr w:type="spellEnd"/>
      <w:r>
        <w:t xml:space="preserve"> NUMBER) IS</w:t>
      </w:r>
    </w:p>
    <w:p w14:paraId="12C43BB6" w14:textId="77777777" w:rsidR="00CC46D3" w:rsidRDefault="00CC46D3" w:rsidP="00CC46D3">
      <w:r>
        <w:t xml:space="preserve">  BEGIN</w:t>
      </w:r>
    </w:p>
    <w:p w14:paraId="0D337E7A" w14:textId="77777777" w:rsidR="00CC46D3" w:rsidRDefault="00CC46D3" w:rsidP="00CC46D3">
      <w:r>
        <w:t xml:space="preserve">    UPDATE Employees SET Salary = </w:t>
      </w:r>
      <w:proofErr w:type="spellStart"/>
      <w:r>
        <w:t>p_Salary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ID</w:t>
      </w:r>
      <w:proofErr w:type="spellEnd"/>
      <w:r>
        <w:t>;</w:t>
      </w:r>
      <w:proofErr w:type="gramEnd"/>
    </w:p>
    <w:p w14:paraId="0B87BB22" w14:textId="77777777" w:rsidR="00CC46D3" w:rsidRDefault="00CC46D3" w:rsidP="00CC46D3">
      <w:r>
        <w:t xml:space="preserve">  </w:t>
      </w:r>
      <w:proofErr w:type="gramStart"/>
      <w:r>
        <w:t>END;</w:t>
      </w:r>
      <w:proofErr w:type="gramEnd"/>
    </w:p>
    <w:p w14:paraId="7122AC4A" w14:textId="77777777" w:rsidR="00CC46D3" w:rsidRDefault="00CC46D3" w:rsidP="00CC46D3">
      <w:r>
        <w:t xml:space="preserve">  FUNCTION </w:t>
      </w:r>
      <w:proofErr w:type="spellStart"/>
      <w:proofErr w:type="gramStart"/>
      <w:r>
        <w:t>AnnualSalary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 IS</w:t>
      </w:r>
    </w:p>
    <w:p w14:paraId="5A3881C7" w14:textId="77777777" w:rsidR="00CC46D3" w:rsidRDefault="00CC46D3" w:rsidP="00CC46D3">
      <w:r>
        <w:lastRenderedPageBreak/>
        <w:t xml:space="preserve">    </w:t>
      </w:r>
      <w:proofErr w:type="spellStart"/>
      <w:r>
        <w:t>v_Salary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44D7828A" w14:textId="77777777" w:rsidR="00CC46D3" w:rsidRDefault="00CC46D3" w:rsidP="00CC46D3">
      <w:r>
        <w:t xml:space="preserve">  BEGIN</w:t>
      </w:r>
    </w:p>
    <w:p w14:paraId="1AB7BA68" w14:textId="77777777" w:rsidR="00CC46D3" w:rsidRDefault="00CC46D3" w:rsidP="00CC46D3">
      <w:r>
        <w:t xml:space="preserve">    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ID</w:t>
      </w:r>
      <w:proofErr w:type="spellEnd"/>
      <w:r>
        <w:t>;</w:t>
      </w:r>
      <w:proofErr w:type="gramEnd"/>
    </w:p>
    <w:p w14:paraId="1576EC32" w14:textId="77777777" w:rsidR="00CC46D3" w:rsidRDefault="00CC46D3" w:rsidP="00CC46D3">
      <w:r>
        <w:t xml:space="preserve">    RETURN </w:t>
      </w:r>
      <w:proofErr w:type="spellStart"/>
      <w:r>
        <w:t>v_Salary</w:t>
      </w:r>
      <w:proofErr w:type="spellEnd"/>
      <w:r>
        <w:t xml:space="preserve"> * </w:t>
      </w:r>
      <w:proofErr w:type="gramStart"/>
      <w:r>
        <w:t>12;</w:t>
      </w:r>
      <w:proofErr w:type="gramEnd"/>
    </w:p>
    <w:p w14:paraId="0E4FE76D" w14:textId="77777777" w:rsidR="00CC46D3" w:rsidRDefault="00CC46D3" w:rsidP="00CC46D3">
      <w:r>
        <w:t xml:space="preserve">  </w:t>
      </w:r>
      <w:proofErr w:type="gramStart"/>
      <w:r>
        <w:t>END;</w:t>
      </w:r>
      <w:proofErr w:type="gramEnd"/>
    </w:p>
    <w:p w14:paraId="2A6DE8FC" w14:textId="77777777" w:rsidR="00CC46D3" w:rsidRDefault="00CC46D3" w:rsidP="00CC46D3">
      <w:r>
        <w:t xml:space="preserve">END </w:t>
      </w:r>
      <w:proofErr w:type="spellStart"/>
      <w:proofErr w:type="gramStart"/>
      <w:r>
        <w:t>EmployeeManagement</w:t>
      </w:r>
      <w:proofErr w:type="spellEnd"/>
      <w:r>
        <w:t>;</w:t>
      </w:r>
      <w:proofErr w:type="gramEnd"/>
    </w:p>
    <w:p w14:paraId="51A78A49" w14:textId="558FE1B7" w:rsidR="00CC46D3" w:rsidRDefault="00CC46D3" w:rsidP="00CC46D3">
      <w:r>
        <w:t>/</w:t>
      </w:r>
    </w:p>
    <w:p w14:paraId="388C79F6" w14:textId="75AC1B30" w:rsidR="00CC46D3" w:rsidRDefault="00CC46D3" w:rsidP="00CC46D3">
      <w:r>
        <w:rPr>
          <w:rStyle w:val="Strong"/>
        </w:rPr>
        <w:t>Output:</w:t>
      </w:r>
      <w:r>
        <w:t xml:space="preserve"> Complete employee management module.</w:t>
      </w:r>
    </w:p>
    <w:p w14:paraId="13B9D174" w14:textId="3C3FE6C6" w:rsidR="00CC46D3" w:rsidRDefault="00CC46D3" w:rsidP="00CC46D3">
      <w:r>
        <w:t>Scenario 3:</w:t>
      </w:r>
    </w:p>
    <w:p w14:paraId="4C606579" w14:textId="77777777" w:rsidR="00CC46D3" w:rsidRDefault="00CC46D3" w:rsidP="00CC46D3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2921AFDF" w14:textId="77777777" w:rsidR="00CC46D3" w:rsidRDefault="00CC46D3" w:rsidP="00CC46D3">
      <w:r>
        <w:t xml:space="preserve">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p_CustID</w:t>
      </w:r>
      <w:proofErr w:type="spellEnd"/>
      <w:r>
        <w:t xml:space="preserve"> NUMBER, </w:t>
      </w:r>
      <w:proofErr w:type="spellStart"/>
      <w:r>
        <w:t>p_Type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</w:t>
      </w:r>
      <w:proofErr w:type="gramStart"/>
      <w:r>
        <w:t>);</w:t>
      </w:r>
      <w:proofErr w:type="gramEnd"/>
    </w:p>
    <w:p w14:paraId="0C64BA7B" w14:textId="77777777" w:rsidR="00CC46D3" w:rsidRDefault="00CC46D3" w:rsidP="00CC46D3">
      <w:r>
        <w:t xml:space="preserve">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</w:t>
      </w:r>
      <w:proofErr w:type="gramStart"/>
      <w:r>
        <w:t>);</w:t>
      </w:r>
      <w:proofErr w:type="gramEnd"/>
    </w:p>
    <w:p w14:paraId="0F52CA91" w14:textId="77777777" w:rsidR="00CC46D3" w:rsidRDefault="00CC46D3" w:rsidP="00CC46D3">
      <w:r>
        <w:t xml:space="preserve">  FUNCTION </w:t>
      </w:r>
      <w:proofErr w:type="spellStart"/>
      <w:proofErr w:type="gramStart"/>
      <w:r>
        <w:t>TotalCustomerBalance</w:t>
      </w:r>
      <w:proofErr w:type="spellEnd"/>
      <w:r>
        <w:t>(</w:t>
      </w:r>
      <w:proofErr w:type="spellStart"/>
      <w:proofErr w:type="gramEnd"/>
      <w:r>
        <w:t>p_CustID</w:t>
      </w:r>
      <w:proofErr w:type="spellEnd"/>
      <w:r>
        <w:t xml:space="preserve"> NUMBER) RETURN </w:t>
      </w:r>
      <w:proofErr w:type="gramStart"/>
      <w:r>
        <w:t>NUMBER;</w:t>
      </w:r>
      <w:proofErr w:type="gramEnd"/>
    </w:p>
    <w:p w14:paraId="7631D3E5" w14:textId="77777777" w:rsidR="00CC46D3" w:rsidRDefault="00CC46D3" w:rsidP="00CC46D3">
      <w:r>
        <w:t xml:space="preserve">END </w:t>
      </w:r>
      <w:proofErr w:type="spellStart"/>
      <w:proofErr w:type="gramStart"/>
      <w:r>
        <w:t>AccountOperations</w:t>
      </w:r>
      <w:proofErr w:type="spellEnd"/>
      <w:r>
        <w:t>;</w:t>
      </w:r>
      <w:proofErr w:type="gramEnd"/>
    </w:p>
    <w:p w14:paraId="709AF35F" w14:textId="77777777" w:rsidR="00CC46D3" w:rsidRDefault="00CC46D3" w:rsidP="00CC46D3">
      <w:r>
        <w:t>/</w:t>
      </w:r>
    </w:p>
    <w:p w14:paraId="03777508" w14:textId="77777777" w:rsidR="00CC46D3" w:rsidRDefault="00CC46D3" w:rsidP="00CC46D3"/>
    <w:p w14:paraId="18D16E94" w14:textId="77777777" w:rsidR="00CC46D3" w:rsidRDefault="00CC46D3" w:rsidP="00CC46D3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358BDFDC" w14:textId="77777777" w:rsidR="00CC46D3" w:rsidRDefault="00CC46D3" w:rsidP="00CC46D3">
      <w:r>
        <w:t xml:space="preserve">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p_CustID</w:t>
      </w:r>
      <w:proofErr w:type="spellEnd"/>
      <w:r>
        <w:t xml:space="preserve"> NUMBER, </w:t>
      </w:r>
      <w:proofErr w:type="spellStart"/>
      <w:r>
        <w:t>p_Type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14:paraId="5217C852" w14:textId="77777777" w:rsidR="00CC46D3" w:rsidRDefault="00CC46D3" w:rsidP="00CC46D3">
      <w:r>
        <w:t xml:space="preserve">  BEGIN</w:t>
      </w:r>
    </w:p>
    <w:p w14:paraId="756CE3FA" w14:textId="77777777" w:rsidR="00CC46D3" w:rsidRDefault="00CC46D3" w:rsidP="00CC46D3">
      <w:r>
        <w:t xml:space="preserve">    INSERT INTO Accounts </w:t>
      </w:r>
      <w:proofErr w:type="gramStart"/>
      <w:r>
        <w:t>VALUES(</w:t>
      </w:r>
      <w:proofErr w:type="spellStart"/>
      <w:proofErr w:type="gramEnd"/>
      <w:r>
        <w:t>p_ID</w:t>
      </w:r>
      <w:proofErr w:type="spellEnd"/>
      <w:r>
        <w:t xml:space="preserve">, </w:t>
      </w:r>
      <w:proofErr w:type="spellStart"/>
      <w:r>
        <w:t>p_CustID</w:t>
      </w:r>
      <w:proofErr w:type="spellEnd"/>
      <w:r>
        <w:t xml:space="preserve">, </w:t>
      </w:r>
      <w:proofErr w:type="spellStart"/>
      <w:r>
        <w:t>p_Type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</w:t>
      </w:r>
      <w:proofErr w:type="gramStart"/>
      <w:r>
        <w:t>);</w:t>
      </w:r>
      <w:proofErr w:type="gramEnd"/>
    </w:p>
    <w:p w14:paraId="6D72E720" w14:textId="77777777" w:rsidR="00CC46D3" w:rsidRDefault="00CC46D3" w:rsidP="00CC46D3">
      <w:r>
        <w:t xml:space="preserve">  </w:t>
      </w:r>
      <w:proofErr w:type="gramStart"/>
      <w:r>
        <w:t>END;</w:t>
      </w:r>
      <w:proofErr w:type="gramEnd"/>
    </w:p>
    <w:p w14:paraId="6C19B9D2" w14:textId="77777777" w:rsidR="00CC46D3" w:rsidRDefault="00CC46D3" w:rsidP="00CC46D3">
      <w:r>
        <w:t xml:space="preserve">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IS</w:t>
      </w:r>
    </w:p>
    <w:p w14:paraId="31FAAF97" w14:textId="77777777" w:rsidR="00CC46D3" w:rsidRDefault="00CC46D3" w:rsidP="00CC46D3">
      <w:r>
        <w:t xml:space="preserve">  BEGIN</w:t>
      </w:r>
    </w:p>
    <w:p w14:paraId="792F08E5" w14:textId="77777777" w:rsidR="00CC46D3" w:rsidRDefault="00CC46D3" w:rsidP="00CC46D3">
      <w:r>
        <w:t xml:space="preserve">  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ID</w:t>
      </w:r>
      <w:proofErr w:type="spellEnd"/>
      <w:r>
        <w:t>;</w:t>
      </w:r>
      <w:proofErr w:type="gramEnd"/>
    </w:p>
    <w:p w14:paraId="1C753F9E" w14:textId="77777777" w:rsidR="00CC46D3" w:rsidRDefault="00CC46D3" w:rsidP="00CC46D3">
      <w:r>
        <w:t xml:space="preserve">  </w:t>
      </w:r>
      <w:proofErr w:type="gramStart"/>
      <w:r>
        <w:t>END;</w:t>
      </w:r>
      <w:proofErr w:type="gramEnd"/>
    </w:p>
    <w:p w14:paraId="59163EA1" w14:textId="77777777" w:rsidR="00CC46D3" w:rsidRDefault="00CC46D3" w:rsidP="00CC46D3">
      <w:r>
        <w:lastRenderedPageBreak/>
        <w:t xml:space="preserve">  FUNCTION </w:t>
      </w:r>
      <w:proofErr w:type="spellStart"/>
      <w:proofErr w:type="gramStart"/>
      <w:r>
        <w:t>TotalCustomerBalance</w:t>
      </w:r>
      <w:proofErr w:type="spellEnd"/>
      <w:r>
        <w:t>(</w:t>
      </w:r>
      <w:proofErr w:type="spellStart"/>
      <w:proofErr w:type="gramEnd"/>
      <w:r>
        <w:t>p_CustID</w:t>
      </w:r>
      <w:proofErr w:type="spellEnd"/>
      <w:r>
        <w:t xml:space="preserve"> NUMBER) RETURN NUMBER IS</w:t>
      </w:r>
    </w:p>
    <w:p w14:paraId="456D831A" w14:textId="77777777" w:rsidR="00CC46D3" w:rsidRDefault="00CC46D3" w:rsidP="00CC46D3">
      <w:r>
        <w:t xml:space="preserve">    </w:t>
      </w:r>
      <w:proofErr w:type="spellStart"/>
      <w:r>
        <w:t>v_Total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154B4368" w14:textId="77777777" w:rsidR="00CC46D3" w:rsidRDefault="00CC46D3" w:rsidP="00CC46D3">
      <w:r>
        <w:t xml:space="preserve">  BEGIN</w:t>
      </w:r>
    </w:p>
    <w:p w14:paraId="0365A0C9" w14:textId="77777777" w:rsidR="00CC46D3" w:rsidRDefault="00CC46D3" w:rsidP="00CC46D3">
      <w:r>
        <w:t xml:space="preserve">    SELECT SUM(Balance) INTO </w:t>
      </w:r>
      <w:proofErr w:type="spellStart"/>
      <w:r>
        <w:t>v_Total</w:t>
      </w:r>
      <w:proofErr w:type="spellEnd"/>
      <w:r>
        <w:t xml:space="preserve"> FROM Accounts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CustID</w:t>
      </w:r>
      <w:proofErr w:type="spellEnd"/>
      <w:r>
        <w:t>;</w:t>
      </w:r>
      <w:proofErr w:type="gramEnd"/>
    </w:p>
    <w:p w14:paraId="6CD5F4BE" w14:textId="77777777" w:rsidR="00CC46D3" w:rsidRDefault="00CC46D3" w:rsidP="00CC46D3">
      <w:r>
        <w:t xml:space="preserve">    RETURN </w:t>
      </w:r>
      <w:proofErr w:type="spellStart"/>
      <w:r>
        <w:t>v_</w:t>
      </w:r>
      <w:proofErr w:type="gramStart"/>
      <w:r>
        <w:t>Total</w:t>
      </w:r>
      <w:proofErr w:type="spellEnd"/>
      <w:r>
        <w:t>;</w:t>
      </w:r>
      <w:proofErr w:type="gramEnd"/>
    </w:p>
    <w:p w14:paraId="671AFFED" w14:textId="77777777" w:rsidR="00CC46D3" w:rsidRDefault="00CC46D3" w:rsidP="00CC46D3">
      <w:r>
        <w:t xml:space="preserve">  </w:t>
      </w:r>
      <w:proofErr w:type="gramStart"/>
      <w:r>
        <w:t>END;</w:t>
      </w:r>
      <w:proofErr w:type="gramEnd"/>
    </w:p>
    <w:p w14:paraId="11D91E50" w14:textId="77777777" w:rsidR="00CC46D3" w:rsidRDefault="00CC46D3" w:rsidP="00CC46D3">
      <w:r>
        <w:t xml:space="preserve">END </w:t>
      </w:r>
      <w:proofErr w:type="spellStart"/>
      <w:proofErr w:type="gramStart"/>
      <w:r>
        <w:t>AccountOperations</w:t>
      </w:r>
      <w:proofErr w:type="spellEnd"/>
      <w:r>
        <w:t>;</w:t>
      </w:r>
      <w:proofErr w:type="gramEnd"/>
    </w:p>
    <w:p w14:paraId="1EFE898E" w14:textId="516C962A" w:rsidR="00CC46D3" w:rsidRDefault="00CC46D3" w:rsidP="00CC46D3">
      <w:r>
        <w:t>/</w:t>
      </w:r>
    </w:p>
    <w:p w14:paraId="59DEED5A" w14:textId="5F9F2D47" w:rsidR="003B36F3" w:rsidRDefault="003B36F3" w:rsidP="00CC46D3">
      <w:r>
        <w:rPr>
          <w:rStyle w:val="Strong"/>
        </w:rPr>
        <w:t>Output:</w:t>
      </w:r>
      <w:r>
        <w:t xml:space="preserve"> Modular account operations.</w:t>
      </w:r>
    </w:p>
    <w:sectPr w:rsidR="003B36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4096374">
    <w:abstractNumId w:val="8"/>
  </w:num>
  <w:num w:numId="2" w16cid:durableId="499540248">
    <w:abstractNumId w:val="6"/>
  </w:num>
  <w:num w:numId="3" w16cid:durableId="401560780">
    <w:abstractNumId w:val="5"/>
  </w:num>
  <w:num w:numId="4" w16cid:durableId="1340741404">
    <w:abstractNumId w:val="4"/>
  </w:num>
  <w:num w:numId="5" w16cid:durableId="1540244361">
    <w:abstractNumId w:val="7"/>
  </w:num>
  <w:num w:numId="6" w16cid:durableId="940186557">
    <w:abstractNumId w:val="3"/>
  </w:num>
  <w:num w:numId="7" w16cid:durableId="1690982803">
    <w:abstractNumId w:val="2"/>
  </w:num>
  <w:num w:numId="8" w16cid:durableId="1441490002">
    <w:abstractNumId w:val="1"/>
  </w:num>
  <w:num w:numId="9" w16cid:durableId="119904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60F"/>
    <w:rsid w:val="0015074B"/>
    <w:rsid w:val="0029639D"/>
    <w:rsid w:val="00326F90"/>
    <w:rsid w:val="00340AE2"/>
    <w:rsid w:val="003B36F3"/>
    <w:rsid w:val="00AA1D8D"/>
    <w:rsid w:val="00B47730"/>
    <w:rsid w:val="00CB0664"/>
    <w:rsid w:val="00CC46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B25C3"/>
  <w14:defaultImageDpi w14:val="300"/>
  <w15:docId w15:val="{1A2DB83E-81C0-F744-9E69-D1A57A82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C4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Rajendra Nimmala</cp:lastModifiedBy>
  <cp:revision>2</cp:revision>
  <dcterms:created xsi:type="dcterms:W3CDTF">2013-12-23T23:15:00Z</dcterms:created>
  <dcterms:modified xsi:type="dcterms:W3CDTF">2025-06-25T02:05:00Z</dcterms:modified>
  <cp:category/>
</cp:coreProperties>
</file>